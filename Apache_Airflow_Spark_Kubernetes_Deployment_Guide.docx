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A5DBE">
      <w:pPr>
        <w:pStyle w:val="38"/>
      </w:pPr>
      <w:r>
        <w:t>Apache Airflow Architecture, Spark Integration, and Kubernetes Deployment Guide</w:t>
      </w:r>
    </w:p>
    <w:p w14:paraId="7B21B824">
      <w:pPr>
        <w:pStyle w:val="2"/>
      </w:pPr>
      <w:r>
        <w:t>Table of Contents</w:t>
      </w:r>
    </w:p>
    <w:p w14:paraId="24C7B4F8">
      <w:r>
        <w:t>1. Apache Airflow Architecture and Components</w:t>
      </w:r>
    </w:p>
    <w:p w14:paraId="78F422AD">
      <w:r>
        <w:t>2. Integrating Apache Spark with Airflow</w:t>
      </w:r>
    </w:p>
    <w:p w14:paraId="784DDE82">
      <w:r>
        <w:t>3. Deploying Airflow in Kubernetes using Helm</w:t>
      </w:r>
    </w:p>
    <w:p w14:paraId="67A66504">
      <w:r>
        <w:t xml:space="preserve">   - Step-by-Step Procedure for Airflow Deployment</w:t>
      </w:r>
    </w:p>
    <w:p w14:paraId="0E4F2BFD">
      <w:r>
        <w:t xml:space="preserve">   - Required Configuration Changes for Spark Integration</w:t>
      </w:r>
    </w:p>
    <w:p w14:paraId="656A51FA"/>
    <w:p w14:paraId="1750D1A6">
      <w:pPr>
        <w:pStyle w:val="2"/>
      </w:pPr>
      <w:r>
        <w:t>1. Apache Airflow Architecture and Components</w:t>
      </w:r>
    </w:p>
    <w:p w14:paraId="3232268E">
      <w:pPr>
        <w:pStyle w:val="3"/>
      </w:pPr>
      <w:r>
        <w:t>Overview of Apache Airflow</w:t>
      </w:r>
    </w:p>
    <w:p w14:paraId="67CDFD6F">
      <w:r>
        <w:t>Apache Airflow is a platform for orchestrating workflows and pipelines. Workflows are represented as Directed Acyclic Graphs (DAGs) and consist of tasks that can be scheduled, monitored, and executed sequentially or in parallel.</w:t>
      </w:r>
    </w:p>
    <w:p w14:paraId="7A5B9A07">
      <w:pPr>
        <w:pStyle w:val="3"/>
      </w:pPr>
      <w:r>
        <w:t>Core Components of Airflow</w:t>
      </w:r>
    </w:p>
    <w:p w14:paraId="34585AD7">
      <w:r>
        <w:t>1. Scheduler</w:t>
      </w:r>
    </w:p>
    <w:p w14:paraId="4FD7AA49">
      <w:r>
        <w:t xml:space="preserve">   - The Scheduler is responsible for scheduling tasks and DAGs (workflows). It reads DAGs and determines which tasks need to be run based on the defined schedule and their dependencies.</w:t>
      </w:r>
    </w:p>
    <w:p w14:paraId="15B3E35B">
      <w:r>
        <w:t>2. Web Server (UI)</w:t>
      </w:r>
    </w:p>
    <w:p w14:paraId="165F2E39">
      <w:r>
        <w:t xml:space="preserve">   - The Web Server provides a user interface to manage DAGs and monitor the status of each task. Users can visualize DAGs, trigger manual task runs, and track progress.</w:t>
      </w:r>
    </w:p>
    <w:p w14:paraId="0294AAB1">
      <w:r>
        <w:t>3. Metadata Database</w:t>
      </w:r>
    </w:p>
    <w:p w14:paraId="72621E54">
      <w:r>
        <w:t xml:space="preserve">   - The Metadata Database (usually PostgreSQL or MySQL) stores the state of DAGs, task instances, and job execution history. This database is critical for tracking task statuses and l</w:t>
      </w:r>
      <w:bookmarkStart w:id="0" w:name="_GoBack"/>
      <w:bookmarkEnd w:id="0"/>
      <w:r>
        <w:t>ogs.</w:t>
      </w:r>
    </w:p>
    <w:p w14:paraId="2F48682C">
      <w:pPr>
        <w:pStyle w:val="34"/>
        <w:keepNext w:val="0"/>
        <w:keepLines w:val="0"/>
        <w:widowControl/>
        <w:suppressLineNumbers w:val="0"/>
      </w:pPr>
      <w:r>
        <w:t>The metadata database in Apache Airflow is crucial for storing all the internal states of DAGs, tasks, and workflows. In this section, we'll go over the main tables that are created when using a PostgreSQL database (or any other supported database) as the backend for Airflow.</w:t>
      </w:r>
    </w:p>
    <w:p w14:paraId="0C302F4B">
      <w:pPr>
        <w:pStyle w:val="34"/>
        <w:keepNext w:val="0"/>
        <w:keepLines w:val="0"/>
        <w:widowControl/>
        <w:suppressLineNumbers w:val="0"/>
      </w:pPr>
      <w:r>
        <w:t>Each table has a specific role in keeping track of task instances, DAG runs, job schedules, and various configurations. Below is a detailed explanation of the key tables in Airflow’s metadata database.</w:t>
      </w:r>
    </w:p>
    <w:p w14:paraId="69353906">
      <w:pPr>
        <w:pStyle w:val="4"/>
        <w:keepNext w:val="0"/>
        <w:keepLines w:val="0"/>
        <w:widowControl/>
        <w:suppressLineNumbers w:val="0"/>
      </w:pPr>
      <w:r>
        <w:t xml:space="preserve">1. </w:t>
      </w:r>
      <w:r>
        <w:rPr>
          <w:rStyle w:val="35"/>
          <w:b/>
          <w:bCs/>
        </w:rPr>
        <w:t>dag</w:t>
      </w:r>
    </w:p>
    <w:p w14:paraId="4E2A6804">
      <w:pPr>
        <w:pStyle w:val="34"/>
        <w:keepNext w:val="0"/>
        <w:keepLines w:val="0"/>
        <w:widowControl/>
        <w:suppressLineNumbers w:val="0"/>
      </w:pPr>
      <w:r>
        <w:t>This table stores information about the Directed Acyclic Graphs (DAGs) defined in Airflow.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1500"/>
        <w:gridCol w:w="5235"/>
      </w:tblGrid>
      <w:tr w14:paraId="065B1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ABF6636">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72E2429E">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2236B957">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25CCF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286347">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57783C89">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273470F4">
            <w:pPr>
              <w:keepNext w:val="0"/>
              <w:keepLines w:val="0"/>
              <w:widowControl/>
              <w:suppressLineNumbers w:val="0"/>
              <w:jc w:val="left"/>
            </w:pPr>
            <w:r>
              <w:rPr>
                <w:rFonts w:ascii="SimSun" w:hAnsi="SimSun" w:eastAsia="SimSun" w:cs="SimSun"/>
                <w:kern w:val="0"/>
                <w:sz w:val="24"/>
                <w:szCs w:val="24"/>
                <w:lang w:val="en-US" w:eastAsia="zh-CN" w:bidi="ar"/>
              </w:rPr>
              <w:t>Unique identifier for each DAG.</w:t>
            </w:r>
          </w:p>
        </w:tc>
      </w:tr>
      <w:tr w14:paraId="15DC03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6F34C9">
            <w:pPr>
              <w:keepNext w:val="0"/>
              <w:keepLines w:val="0"/>
              <w:widowControl/>
              <w:suppressLineNumbers w:val="0"/>
              <w:jc w:val="left"/>
            </w:pPr>
            <w:r>
              <w:rPr>
                <w:rFonts w:ascii="SimSun" w:hAnsi="SimSun" w:eastAsia="SimSun" w:cs="SimSun"/>
                <w:kern w:val="0"/>
                <w:sz w:val="24"/>
                <w:szCs w:val="24"/>
                <w:lang w:val="en-US" w:eastAsia="zh-CN" w:bidi="ar"/>
              </w:rPr>
              <w:t>root_dag_id</w:t>
            </w:r>
          </w:p>
        </w:tc>
        <w:tc>
          <w:tcPr>
            <w:tcW w:w="0" w:type="auto"/>
            <w:shd w:val="clear"/>
            <w:vAlign w:val="center"/>
          </w:tcPr>
          <w:p w14:paraId="721F930A">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270CF698">
            <w:pPr>
              <w:keepNext w:val="0"/>
              <w:keepLines w:val="0"/>
              <w:widowControl/>
              <w:suppressLineNumbers w:val="0"/>
              <w:jc w:val="left"/>
            </w:pPr>
            <w:r>
              <w:rPr>
                <w:rFonts w:ascii="SimSun" w:hAnsi="SimSun" w:eastAsia="SimSun" w:cs="SimSun"/>
                <w:kern w:val="0"/>
                <w:sz w:val="24"/>
                <w:szCs w:val="24"/>
                <w:lang w:val="en-US" w:eastAsia="zh-CN" w:bidi="ar"/>
              </w:rPr>
              <w:t>Used for SubDAGs to point to the parent DAG.</w:t>
            </w:r>
          </w:p>
        </w:tc>
      </w:tr>
      <w:tr w14:paraId="76791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2DD92F">
            <w:pPr>
              <w:keepNext w:val="0"/>
              <w:keepLines w:val="0"/>
              <w:widowControl/>
              <w:suppressLineNumbers w:val="0"/>
              <w:jc w:val="left"/>
            </w:pPr>
            <w:r>
              <w:rPr>
                <w:rFonts w:ascii="SimSun" w:hAnsi="SimSun" w:eastAsia="SimSun" w:cs="SimSun"/>
                <w:kern w:val="0"/>
                <w:sz w:val="24"/>
                <w:szCs w:val="24"/>
                <w:lang w:val="en-US" w:eastAsia="zh-CN" w:bidi="ar"/>
              </w:rPr>
              <w:t>is_paused</w:t>
            </w:r>
          </w:p>
        </w:tc>
        <w:tc>
          <w:tcPr>
            <w:tcW w:w="0" w:type="auto"/>
            <w:shd w:val="clear"/>
            <w:vAlign w:val="center"/>
          </w:tcPr>
          <w:p w14:paraId="2B413EEB">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191EFE46">
            <w:pPr>
              <w:keepNext w:val="0"/>
              <w:keepLines w:val="0"/>
              <w:widowControl/>
              <w:suppressLineNumbers w:val="0"/>
              <w:jc w:val="left"/>
            </w:pPr>
            <w:r>
              <w:rPr>
                <w:rFonts w:ascii="SimSun" w:hAnsi="SimSun" w:eastAsia="SimSun" w:cs="SimSun"/>
                <w:kern w:val="0"/>
                <w:sz w:val="24"/>
                <w:szCs w:val="24"/>
                <w:lang w:val="en-US" w:eastAsia="zh-CN" w:bidi="ar"/>
              </w:rPr>
              <w:t>Indicates if the DAG is currently paused.</w:t>
            </w:r>
          </w:p>
        </w:tc>
      </w:tr>
      <w:tr w14:paraId="7E582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18A6C3">
            <w:pPr>
              <w:keepNext w:val="0"/>
              <w:keepLines w:val="0"/>
              <w:widowControl/>
              <w:suppressLineNumbers w:val="0"/>
              <w:jc w:val="left"/>
            </w:pPr>
            <w:r>
              <w:rPr>
                <w:rFonts w:ascii="SimSun" w:hAnsi="SimSun" w:eastAsia="SimSun" w:cs="SimSun"/>
                <w:kern w:val="0"/>
                <w:sz w:val="24"/>
                <w:szCs w:val="24"/>
                <w:lang w:val="en-US" w:eastAsia="zh-CN" w:bidi="ar"/>
              </w:rPr>
              <w:t>is_subdag</w:t>
            </w:r>
          </w:p>
        </w:tc>
        <w:tc>
          <w:tcPr>
            <w:tcW w:w="0" w:type="auto"/>
            <w:shd w:val="clear"/>
            <w:vAlign w:val="center"/>
          </w:tcPr>
          <w:p w14:paraId="2A1B2976">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158C15A6">
            <w:pPr>
              <w:keepNext w:val="0"/>
              <w:keepLines w:val="0"/>
              <w:widowControl/>
              <w:suppressLineNumbers w:val="0"/>
              <w:jc w:val="left"/>
            </w:pPr>
            <w:r>
              <w:rPr>
                <w:rFonts w:ascii="SimSun" w:hAnsi="SimSun" w:eastAsia="SimSun" w:cs="SimSun"/>
                <w:kern w:val="0"/>
                <w:sz w:val="24"/>
                <w:szCs w:val="24"/>
                <w:lang w:val="en-US" w:eastAsia="zh-CN" w:bidi="ar"/>
              </w:rPr>
              <w:t>True if the DAG is a SubDAG.</w:t>
            </w:r>
          </w:p>
        </w:tc>
      </w:tr>
      <w:tr w14:paraId="4DA46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32849B">
            <w:pPr>
              <w:keepNext w:val="0"/>
              <w:keepLines w:val="0"/>
              <w:widowControl/>
              <w:suppressLineNumbers w:val="0"/>
              <w:jc w:val="left"/>
            </w:pPr>
            <w:r>
              <w:rPr>
                <w:rFonts w:ascii="SimSun" w:hAnsi="SimSun" w:eastAsia="SimSun" w:cs="SimSun"/>
                <w:kern w:val="0"/>
                <w:sz w:val="24"/>
                <w:szCs w:val="24"/>
                <w:lang w:val="en-US" w:eastAsia="zh-CN" w:bidi="ar"/>
              </w:rPr>
              <w:t>is_active</w:t>
            </w:r>
          </w:p>
        </w:tc>
        <w:tc>
          <w:tcPr>
            <w:tcW w:w="0" w:type="auto"/>
            <w:shd w:val="clear"/>
            <w:vAlign w:val="center"/>
          </w:tcPr>
          <w:p w14:paraId="53E21BFA">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331BD7AE">
            <w:pPr>
              <w:keepNext w:val="0"/>
              <w:keepLines w:val="0"/>
              <w:widowControl/>
              <w:suppressLineNumbers w:val="0"/>
              <w:jc w:val="left"/>
            </w:pPr>
            <w:r>
              <w:rPr>
                <w:rFonts w:ascii="SimSun" w:hAnsi="SimSun" w:eastAsia="SimSun" w:cs="SimSun"/>
                <w:kern w:val="0"/>
                <w:sz w:val="24"/>
                <w:szCs w:val="24"/>
                <w:lang w:val="en-US" w:eastAsia="zh-CN" w:bidi="ar"/>
              </w:rPr>
              <w:t>Indicates if the DAG is active.</w:t>
            </w:r>
          </w:p>
        </w:tc>
      </w:tr>
      <w:tr w14:paraId="05F04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AB59A7">
            <w:pPr>
              <w:keepNext w:val="0"/>
              <w:keepLines w:val="0"/>
              <w:widowControl/>
              <w:suppressLineNumbers w:val="0"/>
              <w:jc w:val="left"/>
            </w:pPr>
            <w:r>
              <w:rPr>
                <w:rFonts w:ascii="SimSun" w:hAnsi="SimSun" w:eastAsia="SimSun" w:cs="SimSun"/>
                <w:kern w:val="0"/>
                <w:sz w:val="24"/>
                <w:szCs w:val="24"/>
                <w:lang w:val="en-US" w:eastAsia="zh-CN" w:bidi="ar"/>
              </w:rPr>
              <w:t>last_parsed_time</w:t>
            </w:r>
          </w:p>
        </w:tc>
        <w:tc>
          <w:tcPr>
            <w:tcW w:w="0" w:type="auto"/>
            <w:shd w:val="clear"/>
            <w:vAlign w:val="center"/>
          </w:tcPr>
          <w:p w14:paraId="54B36B8A">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33C8D065">
            <w:pPr>
              <w:keepNext w:val="0"/>
              <w:keepLines w:val="0"/>
              <w:widowControl/>
              <w:suppressLineNumbers w:val="0"/>
              <w:jc w:val="left"/>
            </w:pPr>
            <w:r>
              <w:rPr>
                <w:rFonts w:ascii="SimSun" w:hAnsi="SimSun" w:eastAsia="SimSun" w:cs="SimSun"/>
                <w:kern w:val="0"/>
                <w:sz w:val="24"/>
                <w:szCs w:val="24"/>
                <w:lang w:val="en-US" w:eastAsia="zh-CN" w:bidi="ar"/>
              </w:rPr>
              <w:t>Timestamp of the last time this DAG was parsed.</w:t>
            </w:r>
          </w:p>
        </w:tc>
      </w:tr>
    </w:tbl>
    <w:p w14:paraId="4DCE3191">
      <w:pPr>
        <w:pStyle w:val="4"/>
        <w:keepNext w:val="0"/>
        <w:keepLines w:val="0"/>
        <w:widowControl/>
        <w:suppressLineNumbers w:val="0"/>
      </w:pPr>
      <w:r>
        <w:t xml:space="preserve">2. </w:t>
      </w:r>
      <w:r>
        <w:rPr>
          <w:rStyle w:val="35"/>
          <w:b/>
          <w:bCs/>
        </w:rPr>
        <w:t>dag_run</w:t>
      </w:r>
    </w:p>
    <w:p w14:paraId="300E8E6B">
      <w:pPr>
        <w:pStyle w:val="34"/>
        <w:keepNext w:val="0"/>
        <w:keepLines w:val="0"/>
        <w:widowControl/>
        <w:suppressLineNumbers w:val="0"/>
      </w:pPr>
      <w:r>
        <w:t>This table tracks the execution of a DAG for each run (whether triggered by a schedule or manual).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1500"/>
        <w:gridCol w:w="5235"/>
      </w:tblGrid>
      <w:tr w14:paraId="5BDD4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0647E53">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39A252BE">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75735240">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F4046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6253A7">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7B482BF2">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1548134">
            <w:pPr>
              <w:keepNext w:val="0"/>
              <w:keepLines w:val="0"/>
              <w:widowControl/>
              <w:suppressLineNumbers w:val="0"/>
              <w:jc w:val="left"/>
            </w:pPr>
            <w:r>
              <w:rPr>
                <w:rFonts w:ascii="SimSun" w:hAnsi="SimSun" w:eastAsia="SimSun" w:cs="SimSun"/>
                <w:kern w:val="0"/>
                <w:sz w:val="24"/>
                <w:szCs w:val="24"/>
                <w:lang w:val="en-US" w:eastAsia="zh-CN" w:bidi="ar"/>
              </w:rPr>
              <w:t>Primary key for the DAG run.</w:t>
            </w:r>
          </w:p>
        </w:tc>
      </w:tr>
      <w:tr w14:paraId="412A9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B9AD3E">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1CA10927">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13517016">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dag</w:t>
            </w:r>
            <w:r>
              <w:rPr>
                <w:rFonts w:ascii="SimSun" w:hAnsi="SimSun" w:eastAsia="SimSun" w:cs="SimSun"/>
                <w:kern w:val="0"/>
                <w:sz w:val="24"/>
                <w:szCs w:val="24"/>
                <w:lang w:val="en-US" w:eastAsia="zh-CN" w:bidi="ar"/>
              </w:rPr>
              <w:t xml:space="preserve"> table.</w:t>
            </w:r>
          </w:p>
        </w:tc>
      </w:tr>
      <w:tr w14:paraId="606620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BAD2BF">
            <w:pPr>
              <w:keepNext w:val="0"/>
              <w:keepLines w:val="0"/>
              <w:widowControl/>
              <w:suppressLineNumbers w:val="0"/>
              <w:jc w:val="left"/>
            </w:pPr>
            <w:r>
              <w:rPr>
                <w:rFonts w:ascii="SimSun" w:hAnsi="SimSun" w:eastAsia="SimSun" w:cs="SimSun"/>
                <w:kern w:val="0"/>
                <w:sz w:val="24"/>
                <w:szCs w:val="24"/>
                <w:lang w:val="en-US" w:eastAsia="zh-CN" w:bidi="ar"/>
              </w:rPr>
              <w:t>execution_date</w:t>
            </w:r>
          </w:p>
        </w:tc>
        <w:tc>
          <w:tcPr>
            <w:tcW w:w="0" w:type="auto"/>
            <w:shd w:val="clear"/>
            <w:vAlign w:val="center"/>
          </w:tcPr>
          <w:p w14:paraId="1A58808F">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75417E39">
            <w:pPr>
              <w:keepNext w:val="0"/>
              <w:keepLines w:val="0"/>
              <w:widowControl/>
              <w:suppressLineNumbers w:val="0"/>
              <w:jc w:val="left"/>
            </w:pPr>
            <w:r>
              <w:rPr>
                <w:rFonts w:ascii="SimSun" w:hAnsi="SimSun" w:eastAsia="SimSun" w:cs="SimSun"/>
                <w:kern w:val="0"/>
                <w:sz w:val="24"/>
                <w:szCs w:val="24"/>
                <w:lang w:val="en-US" w:eastAsia="zh-CN" w:bidi="ar"/>
              </w:rPr>
              <w:t>The execution date of the DAG run.</w:t>
            </w:r>
          </w:p>
        </w:tc>
      </w:tr>
      <w:tr w14:paraId="25CEF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0A8B10">
            <w:pPr>
              <w:keepNext w:val="0"/>
              <w:keepLines w:val="0"/>
              <w:widowControl/>
              <w:suppressLineNumbers w:val="0"/>
              <w:jc w:val="left"/>
            </w:pPr>
            <w:r>
              <w:rPr>
                <w:rFonts w:ascii="SimSun" w:hAnsi="SimSun" w:eastAsia="SimSun" w:cs="SimSun"/>
                <w:kern w:val="0"/>
                <w:sz w:val="24"/>
                <w:szCs w:val="24"/>
                <w:lang w:val="en-US" w:eastAsia="zh-CN" w:bidi="ar"/>
              </w:rPr>
              <w:t>state</w:t>
            </w:r>
          </w:p>
        </w:tc>
        <w:tc>
          <w:tcPr>
            <w:tcW w:w="0" w:type="auto"/>
            <w:shd w:val="clear"/>
            <w:vAlign w:val="center"/>
          </w:tcPr>
          <w:p w14:paraId="6CC179C5">
            <w:pPr>
              <w:keepNext w:val="0"/>
              <w:keepLines w:val="0"/>
              <w:widowControl/>
              <w:suppressLineNumbers w:val="0"/>
              <w:jc w:val="left"/>
            </w:pPr>
            <w:r>
              <w:rPr>
                <w:rFonts w:ascii="SimSun" w:hAnsi="SimSun" w:eastAsia="SimSun" w:cs="SimSun"/>
                <w:kern w:val="0"/>
                <w:sz w:val="24"/>
                <w:szCs w:val="24"/>
                <w:lang w:val="en-US" w:eastAsia="zh-CN" w:bidi="ar"/>
              </w:rPr>
              <w:t>VARCHAR(20)</w:t>
            </w:r>
          </w:p>
        </w:tc>
        <w:tc>
          <w:tcPr>
            <w:tcW w:w="0" w:type="auto"/>
            <w:shd w:val="clear"/>
            <w:vAlign w:val="center"/>
          </w:tcPr>
          <w:p w14:paraId="322D2279">
            <w:pPr>
              <w:keepNext w:val="0"/>
              <w:keepLines w:val="0"/>
              <w:widowControl/>
              <w:suppressLineNumbers w:val="0"/>
              <w:jc w:val="left"/>
            </w:pPr>
            <w:r>
              <w:rPr>
                <w:rFonts w:ascii="SimSun" w:hAnsi="SimSun" w:eastAsia="SimSun" w:cs="SimSun"/>
                <w:kern w:val="0"/>
                <w:sz w:val="24"/>
                <w:szCs w:val="24"/>
                <w:lang w:val="en-US" w:eastAsia="zh-CN" w:bidi="ar"/>
              </w:rPr>
              <w:t>State of the DAG run (e.g., running, success, failed).</w:t>
            </w:r>
          </w:p>
        </w:tc>
      </w:tr>
      <w:tr w14:paraId="3ADE1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0C4C158">
            <w:pPr>
              <w:keepNext w:val="0"/>
              <w:keepLines w:val="0"/>
              <w:widowControl/>
              <w:suppressLineNumbers w:val="0"/>
              <w:jc w:val="left"/>
            </w:pPr>
            <w:r>
              <w:rPr>
                <w:rFonts w:ascii="SimSun" w:hAnsi="SimSun" w:eastAsia="SimSun" w:cs="SimSun"/>
                <w:kern w:val="0"/>
                <w:sz w:val="24"/>
                <w:szCs w:val="24"/>
                <w:lang w:val="en-US" w:eastAsia="zh-CN" w:bidi="ar"/>
              </w:rPr>
              <w:t>run_id</w:t>
            </w:r>
          </w:p>
        </w:tc>
        <w:tc>
          <w:tcPr>
            <w:tcW w:w="0" w:type="auto"/>
            <w:shd w:val="clear"/>
            <w:vAlign w:val="center"/>
          </w:tcPr>
          <w:p w14:paraId="0ACE5C5A">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37EF5871">
            <w:pPr>
              <w:keepNext w:val="0"/>
              <w:keepLines w:val="0"/>
              <w:widowControl/>
              <w:suppressLineNumbers w:val="0"/>
              <w:jc w:val="left"/>
            </w:pPr>
            <w:r>
              <w:rPr>
                <w:rFonts w:ascii="SimSun" w:hAnsi="SimSun" w:eastAsia="SimSun" w:cs="SimSun"/>
                <w:kern w:val="0"/>
                <w:sz w:val="24"/>
                <w:szCs w:val="24"/>
                <w:lang w:val="en-US" w:eastAsia="zh-CN" w:bidi="ar"/>
              </w:rPr>
              <w:t>Unique identifier for each run of the DAG.</w:t>
            </w:r>
          </w:p>
        </w:tc>
      </w:tr>
      <w:tr w14:paraId="0FF67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39385C">
            <w:pPr>
              <w:keepNext w:val="0"/>
              <w:keepLines w:val="0"/>
              <w:widowControl/>
              <w:suppressLineNumbers w:val="0"/>
              <w:jc w:val="left"/>
            </w:pPr>
            <w:r>
              <w:rPr>
                <w:rFonts w:ascii="SimSun" w:hAnsi="SimSun" w:eastAsia="SimSun" w:cs="SimSun"/>
                <w:kern w:val="0"/>
                <w:sz w:val="24"/>
                <w:szCs w:val="24"/>
                <w:lang w:val="en-US" w:eastAsia="zh-CN" w:bidi="ar"/>
              </w:rPr>
              <w:t>external_trigger</w:t>
            </w:r>
          </w:p>
        </w:tc>
        <w:tc>
          <w:tcPr>
            <w:tcW w:w="0" w:type="auto"/>
            <w:shd w:val="clear"/>
            <w:vAlign w:val="center"/>
          </w:tcPr>
          <w:p w14:paraId="3FC3E782">
            <w:pPr>
              <w:keepNext w:val="0"/>
              <w:keepLines w:val="0"/>
              <w:widowControl/>
              <w:suppressLineNumbers w:val="0"/>
              <w:jc w:val="left"/>
            </w:pPr>
            <w:r>
              <w:rPr>
                <w:rFonts w:ascii="SimSun" w:hAnsi="SimSun" w:eastAsia="SimSun" w:cs="SimSun"/>
                <w:kern w:val="0"/>
                <w:sz w:val="24"/>
                <w:szCs w:val="24"/>
                <w:lang w:val="en-US" w:eastAsia="zh-CN" w:bidi="ar"/>
              </w:rPr>
              <w:t>BOOLEAN</w:t>
            </w:r>
          </w:p>
        </w:tc>
        <w:tc>
          <w:tcPr>
            <w:tcW w:w="0" w:type="auto"/>
            <w:shd w:val="clear"/>
            <w:vAlign w:val="center"/>
          </w:tcPr>
          <w:p w14:paraId="5ECFB967">
            <w:pPr>
              <w:keepNext w:val="0"/>
              <w:keepLines w:val="0"/>
              <w:widowControl/>
              <w:suppressLineNumbers w:val="0"/>
              <w:jc w:val="left"/>
            </w:pPr>
            <w:r>
              <w:rPr>
                <w:rFonts w:ascii="SimSun" w:hAnsi="SimSun" w:eastAsia="SimSun" w:cs="SimSun"/>
                <w:kern w:val="0"/>
                <w:sz w:val="24"/>
                <w:szCs w:val="24"/>
                <w:lang w:val="en-US" w:eastAsia="zh-CN" w:bidi="ar"/>
              </w:rPr>
              <w:t>Indicates if the DAG run was externally triggered.</w:t>
            </w:r>
          </w:p>
        </w:tc>
      </w:tr>
    </w:tbl>
    <w:p w14:paraId="68426631">
      <w:pPr>
        <w:pStyle w:val="4"/>
        <w:keepNext w:val="0"/>
        <w:keepLines w:val="0"/>
        <w:widowControl/>
        <w:suppressLineNumbers w:val="0"/>
      </w:pPr>
      <w:r>
        <w:t xml:space="preserve">3. </w:t>
      </w:r>
      <w:r>
        <w:rPr>
          <w:rStyle w:val="35"/>
          <w:b/>
          <w:bCs/>
        </w:rPr>
        <w:t>task_instance</w:t>
      </w:r>
    </w:p>
    <w:p w14:paraId="4758EE71">
      <w:pPr>
        <w:pStyle w:val="34"/>
        <w:keepNext w:val="0"/>
        <w:keepLines w:val="0"/>
        <w:widowControl/>
        <w:suppressLineNumbers w:val="0"/>
      </w:pPr>
      <w:r>
        <w:t>This table records each task's execution details within a DAG.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1500"/>
        <w:gridCol w:w="5475"/>
      </w:tblGrid>
      <w:tr w14:paraId="0CD2E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3019FF4">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3F61A17B">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550740A6">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4836EB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5E8A58">
            <w:pPr>
              <w:keepNext w:val="0"/>
              <w:keepLines w:val="0"/>
              <w:widowControl/>
              <w:suppressLineNumbers w:val="0"/>
              <w:jc w:val="left"/>
            </w:pPr>
            <w:r>
              <w:rPr>
                <w:rFonts w:ascii="SimSun" w:hAnsi="SimSun" w:eastAsia="SimSun" w:cs="SimSun"/>
                <w:kern w:val="0"/>
                <w:sz w:val="24"/>
                <w:szCs w:val="24"/>
                <w:lang w:val="en-US" w:eastAsia="zh-CN" w:bidi="ar"/>
              </w:rPr>
              <w:t>task_id</w:t>
            </w:r>
          </w:p>
        </w:tc>
        <w:tc>
          <w:tcPr>
            <w:tcW w:w="0" w:type="auto"/>
            <w:shd w:val="clear"/>
            <w:vAlign w:val="center"/>
          </w:tcPr>
          <w:p w14:paraId="39D3BDC2">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591CE6FE">
            <w:pPr>
              <w:keepNext w:val="0"/>
              <w:keepLines w:val="0"/>
              <w:widowControl/>
              <w:suppressLineNumbers w:val="0"/>
              <w:jc w:val="left"/>
            </w:pPr>
            <w:r>
              <w:rPr>
                <w:rFonts w:ascii="SimSun" w:hAnsi="SimSun" w:eastAsia="SimSun" w:cs="SimSun"/>
                <w:kern w:val="0"/>
                <w:sz w:val="24"/>
                <w:szCs w:val="24"/>
                <w:lang w:val="en-US" w:eastAsia="zh-CN" w:bidi="ar"/>
              </w:rPr>
              <w:t>The unique identifier for the task within the DAG.</w:t>
            </w:r>
          </w:p>
        </w:tc>
      </w:tr>
      <w:tr w14:paraId="3347A0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C53FC3">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6F26518D">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74C510F8">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dag</w:t>
            </w:r>
            <w:r>
              <w:rPr>
                <w:rFonts w:ascii="SimSun" w:hAnsi="SimSun" w:eastAsia="SimSun" w:cs="SimSun"/>
                <w:kern w:val="0"/>
                <w:sz w:val="24"/>
                <w:szCs w:val="24"/>
                <w:lang w:val="en-US" w:eastAsia="zh-CN" w:bidi="ar"/>
              </w:rPr>
              <w:t xml:space="preserve"> table.</w:t>
            </w:r>
          </w:p>
        </w:tc>
      </w:tr>
      <w:tr w14:paraId="346C7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FB6E07">
            <w:pPr>
              <w:keepNext w:val="0"/>
              <w:keepLines w:val="0"/>
              <w:widowControl/>
              <w:suppressLineNumbers w:val="0"/>
              <w:jc w:val="left"/>
            </w:pPr>
            <w:r>
              <w:rPr>
                <w:rFonts w:ascii="SimSun" w:hAnsi="SimSun" w:eastAsia="SimSun" w:cs="SimSun"/>
                <w:kern w:val="0"/>
                <w:sz w:val="24"/>
                <w:szCs w:val="24"/>
                <w:lang w:val="en-US" w:eastAsia="zh-CN" w:bidi="ar"/>
              </w:rPr>
              <w:t>execution_date</w:t>
            </w:r>
          </w:p>
        </w:tc>
        <w:tc>
          <w:tcPr>
            <w:tcW w:w="0" w:type="auto"/>
            <w:shd w:val="clear"/>
            <w:vAlign w:val="center"/>
          </w:tcPr>
          <w:p w14:paraId="74A0ABD7">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6E213626">
            <w:pPr>
              <w:keepNext w:val="0"/>
              <w:keepLines w:val="0"/>
              <w:widowControl/>
              <w:suppressLineNumbers w:val="0"/>
              <w:jc w:val="left"/>
            </w:pPr>
            <w:r>
              <w:rPr>
                <w:rFonts w:ascii="SimSun" w:hAnsi="SimSun" w:eastAsia="SimSun" w:cs="SimSun"/>
                <w:kern w:val="0"/>
                <w:sz w:val="24"/>
                <w:szCs w:val="24"/>
                <w:lang w:val="en-US" w:eastAsia="zh-CN" w:bidi="ar"/>
              </w:rPr>
              <w:t>The execution date of the task instance.</w:t>
            </w:r>
          </w:p>
        </w:tc>
      </w:tr>
      <w:tr w14:paraId="5CE6D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687A14">
            <w:pPr>
              <w:keepNext w:val="0"/>
              <w:keepLines w:val="0"/>
              <w:widowControl/>
              <w:suppressLineNumbers w:val="0"/>
              <w:jc w:val="left"/>
            </w:pPr>
            <w:r>
              <w:rPr>
                <w:rFonts w:ascii="SimSun" w:hAnsi="SimSun" w:eastAsia="SimSun" w:cs="SimSun"/>
                <w:kern w:val="0"/>
                <w:sz w:val="24"/>
                <w:szCs w:val="24"/>
                <w:lang w:val="en-US" w:eastAsia="zh-CN" w:bidi="ar"/>
              </w:rPr>
              <w:t>start_date</w:t>
            </w:r>
          </w:p>
        </w:tc>
        <w:tc>
          <w:tcPr>
            <w:tcW w:w="0" w:type="auto"/>
            <w:shd w:val="clear"/>
            <w:vAlign w:val="center"/>
          </w:tcPr>
          <w:p w14:paraId="0F7B5729">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58228C86">
            <w:pPr>
              <w:keepNext w:val="0"/>
              <w:keepLines w:val="0"/>
              <w:widowControl/>
              <w:suppressLineNumbers w:val="0"/>
              <w:jc w:val="left"/>
            </w:pPr>
            <w:r>
              <w:rPr>
                <w:rFonts w:ascii="SimSun" w:hAnsi="SimSun" w:eastAsia="SimSun" w:cs="SimSun"/>
                <w:kern w:val="0"/>
                <w:sz w:val="24"/>
                <w:szCs w:val="24"/>
                <w:lang w:val="en-US" w:eastAsia="zh-CN" w:bidi="ar"/>
              </w:rPr>
              <w:t>When the task instance started.</w:t>
            </w:r>
          </w:p>
        </w:tc>
      </w:tr>
      <w:tr w14:paraId="642E7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EACACA">
            <w:pPr>
              <w:keepNext w:val="0"/>
              <w:keepLines w:val="0"/>
              <w:widowControl/>
              <w:suppressLineNumbers w:val="0"/>
              <w:jc w:val="left"/>
            </w:pPr>
            <w:r>
              <w:rPr>
                <w:rFonts w:ascii="SimSun" w:hAnsi="SimSun" w:eastAsia="SimSun" w:cs="SimSun"/>
                <w:kern w:val="0"/>
                <w:sz w:val="24"/>
                <w:szCs w:val="24"/>
                <w:lang w:val="en-US" w:eastAsia="zh-CN" w:bidi="ar"/>
              </w:rPr>
              <w:t>end_date</w:t>
            </w:r>
          </w:p>
        </w:tc>
        <w:tc>
          <w:tcPr>
            <w:tcW w:w="0" w:type="auto"/>
            <w:shd w:val="clear"/>
            <w:vAlign w:val="center"/>
          </w:tcPr>
          <w:p w14:paraId="1096EB73">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009C33E2">
            <w:pPr>
              <w:keepNext w:val="0"/>
              <w:keepLines w:val="0"/>
              <w:widowControl/>
              <w:suppressLineNumbers w:val="0"/>
              <w:jc w:val="left"/>
            </w:pPr>
            <w:r>
              <w:rPr>
                <w:rFonts w:ascii="SimSun" w:hAnsi="SimSun" w:eastAsia="SimSun" w:cs="SimSun"/>
                <w:kern w:val="0"/>
                <w:sz w:val="24"/>
                <w:szCs w:val="24"/>
                <w:lang w:val="en-US" w:eastAsia="zh-CN" w:bidi="ar"/>
              </w:rPr>
              <w:t>When the task instance finished.</w:t>
            </w:r>
          </w:p>
        </w:tc>
      </w:tr>
      <w:tr w14:paraId="393F4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63749B">
            <w:pPr>
              <w:keepNext w:val="0"/>
              <w:keepLines w:val="0"/>
              <w:widowControl/>
              <w:suppressLineNumbers w:val="0"/>
              <w:jc w:val="left"/>
            </w:pPr>
            <w:r>
              <w:rPr>
                <w:rFonts w:ascii="SimSun" w:hAnsi="SimSun" w:eastAsia="SimSun" w:cs="SimSun"/>
                <w:kern w:val="0"/>
                <w:sz w:val="24"/>
                <w:szCs w:val="24"/>
                <w:lang w:val="en-US" w:eastAsia="zh-CN" w:bidi="ar"/>
              </w:rPr>
              <w:t>duration</w:t>
            </w:r>
          </w:p>
        </w:tc>
        <w:tc>
          <w:tcPr>
            <w:tcW w:w="0" w:type="auto"/>
            <w:shd w:val="clear"/>
            <w:vAlign w:val="center"/>
          </w:tcPr>
          <w:p w14:paraId="2071B1D5">
            <w:pPr>
              <w:keepNext w:val="0"/>
              <w:keepLines w:val="0"/>
              <w:widowControl/>
              <w:suppressLineNumbers w:val="0"/>
              <w:jc w:val="left"/>
            </w:pPr>
            <w:r>
              <w:rPr>
                <w:rFonts w:ascii="SimSun" w:hAnsi="SimSun" w:eastAsia="SimSun" w:cs="SimSun"/>
                <w:kern w:val="0"/>
                <w:sz w:val="24"/>
                <w:szCs w:val="24"/>
                <w:lang w:val="en-US" w:eastAsia="zh-CN" w:bidi="ar"/>
              </w:rPr>
              <w:t>FLOAT</w:t>
            </w:r>
          </w:p>
        </w:tc>
        <w:tc>
          <w:tcPr>
            <w:tcW w:w="0" w:type="auto"/>
            <w:shd w:val="clear"/>
            <w:vAlign w:val="center"/>
          </w:tcPr>
          <w:p w14:paraId="5A9AA1F3">
            <w:pPr>
              <w:keepNext w:val="0"/>
              <w:keepLines w:val="0"/>
              <w:widowControl/>
              <w:suppressLineNumbers w:val="0"/>
              <w:jc w:val="left"/>
            </w:pPr>
            <w:r>
              <w:rPr>
                <w:rFonts w:ascii="SimSun" w:hAnsi="SimSun" w:eastAsia="SimSun" w:cs="SimSun"/>
                <w:kern w:val="0"/>
                <w:sz w:val="24"/>
                <w:szCs w:val="24"/>
                <w:lang w:val="en-US" w:eastAsia="zh-CN" w:bidi="ar"/>
              </w:rPr>
              <w:t>Time taken for the task to complete (in seconds).</w:t>
            </w:r>
          </w:p>
        </w:tc>
      </w:tr>
      <w:tr w14:paraId="61079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691B8A">
            <w:pPr>
              <w:keepNext w:val="0"/>
              <w:keepLines w:val="0"/>
              <w:widowControl/>
              <w:suppressLineNumbers w:val="0"/>
              <w:jc w:val="left"/>
            </w:pPr>
            <w:r>
              <w:rPr>
                <w:rFonts w:ascii="SimSun" w:hAnsi="SimSun" w:eastAsia="SimSun" w:cs="SimSun"/>
                <w:kern w:val="0"/>
                <w:sz w:val="24"/>
                <w:szCs w:val="24"/>
                <w:lang w:val="en-US" w:eastAsia="zh-CN" w:bidi="ar"/>
              </w:rPr>
              <w:t>state</w:t>
            </w:r>
          </w:p>
        </w:tc>
        <w:tc>
          <w:tcPr>
            <w:tcW w:w="0" w:type="auto"/>
            <w:shd w:val="clear"/>
            <w:vAlign w:val="center"/>
          </w:tcPr>
          <w:p w14:paraId="2E5DBFD5">
            <w:pPr>
              <w:keepNext w:val="0"/>
              <w:keepLines w:val="0"/>
              <w:widowControl/>
              <w:suppressLineNumbers w:val="0"/>
              <w:jc w:val="left"/>
            </w:pPr>
            <w:r>
              <w:rPr>
                <w:rFonts w:ascii="SimSun" w:hAnsi="SimSun" w:eastAsia="SimSun" w:cs="SimSun"/>
                <w:kern w:val="0"/>
                <w:sz w:val="24"/>
                <w:szCs w:val="24"/>
                <w:lang w:val="en-US" w:eastAsia="zh-CN" w:bidi="ar"/>
              </w:rPr>
              <w:t>VARCHAR(20)</w:t>
            </w:r>
          </w:p>
        </w:tc>
        <w:tc>
          <w:tcPr>
            <w:tcW w:w="0" w:type="auto"/>
            <w:shd w:val="clear"/>
            <w:vAlign w:val="center"/>
          </w:tcPr>
          <w:p w14:paraId="28F30791">
            <w:pPr>
              <w:keepNext w:val="0"/>
              <w:keepLines w:val="0"/>
              <w:widowControl/>
              <w:suppressLineNumbers w:val="0"/>
              <w:jc w:val="left"/>
            </w:pPr>
            <w:r>
              <w:rPr>
                <w:rFonts w:ascii="SimSun" w:hAnsi="SimSun" w:eastAsia="SimSun" w:cs="SimSun"/>
                <w:kern w:val="0"/>
                <w:sz w:val="24"/>
                <w:szCs w:val="24"/>
                <w:lang w:val="en-US" w:eastAsia="zh-CN" w:bidi="ar"/>
              </w:rPr>
              <w:t>State of the task instance (e.g., running, success, failed).</w:t>
            </w:r>
          </w:p>
        </w:tc>
      </w:tr>
    </w:tbl>
    <w:p w14:paraId="5376B336">
      <w:pPr>
        <w:pStyle w:val="4"/>
        <w:keepNext w:val="0"/>
        <w:keepLines w:val="0"/>
        <w:widowControl/>
        <w:suppressLineNumbers w:val="0"/>
      </w:pPr>
      <w:r>
        <w:t xml:space="preserve">4. </w:t>
      </w:r>
      <w:r>
        <w:rPr>
          <w:rStyle w:val="35"/>
          <w:b/>
          <w:bCs/>
        </w:rPr>
        <w:t>log</w:t>
      </w:r>
    </w:p>
    <w:p w14:paraId="5562E6D6">
      <w:pPr>
        <w:pStyle w:val="34"/>
        <w:keepNext w:val="0"/>
        <w:keepLines w:val="0"/>
        <w:widowControl/>
        <w:suppressLineNumbers w:val="0"/>
      </w:pPr>
      <w:r>
        <w:t>Stores logs related to the execution of tasks and DAGs.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1500"/>
        <w:gridCol w:w="5235"/>
      </w:tblGrid>
      <w:tr w14:paraId="71157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800E44">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00A1F6DF">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7A53D04B">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7B39E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883150">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4874FCA6">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758534C4">
            <w:pPr>
              <w:keepNext w:val="0"/>
              <w:keepLines w:val="0"/>
              <w:widowControl/>
              <w:suppressLineNumbers w:val="0"/>
              <w:jc w:val="left"/>
            </w:pPr>
            <w:r>
              <w:rPr>
                <w:rFonts w:ascii="SimSun" w:hAnsi="SimSun" w:eastAsia="SimSun" w:cs="SimSun"/>
                <w:kern w:val="0"/>
                <w:sz w:val="24"/>
                <w:szCs w:val="24"/>
                <w:lang w:val="en-US" w:eastAsia="zh-CN" w:bidi="ar"/>
              </w:rPr>
              <w:t>Primary key for each log entry.</w:t>
            </w:r>
          </w:p>
        </w:tc>
      </w:tr>
      <w:tr w14:paraId="51E14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C0BCAE">
            <w:pPr>
              <w:keepNext w:val="0"/>
              <w:keepLines w:val="0"/>
              <w:widowControl/>
              <w:suppressLineNumbers w:val="0"/>
              <w:jc w:val="left"/>
            </w:pPr>
            <w:r>
              <w:rPr>
                <w:rFonts w:ascii="SimSun" w:hAnsi="SimSun" w:eastAsia="SimSun" w:cs="SimSun"/>
                <w:kern w:val="0"/>
                <w:sz w:val="24"/>
                <w:szCs w:val="24"/>
                <w:lang w:val="en-US" w:eastAsia="zh-CN" w:bidi="ar"/>
              </w:rPr>
              <w:t>task_instance_id</w:t>
            </w:r>
          </w:p>
        </w:tc>
        <w:tc>
          <w:tcPr>
            <w:tcW w:w="0" w:type="auto"/>
            <w:shd w:val="clear"/>
            <w:vAlign w:val="center"/>
          </w:tcPr>
          <w:p w14:paraId="504929EA">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19C1C73F">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task_instance</w:t>
            </w:r>
            <w:r>
              <w:rPr>
                <w:rFonts w:ascii="SimSun" w:hAnsi="SimSun" w:eastAsia="SimSun" w:cs="SimSun"/>
                <w:kern w:val="0"/>
                <w:sz w:val="24"/>
                <w:szCs w:val="24"/>
                <w:lang w:val="en-US" w:eastAsia="zh-CN" w:bidi="ar"/>
              </w:rPr>
              <w:t xml:space="preserve"> table.</w:t>
            </w:r>
          </w:p>
        </w:tc>
      </w:tr>
      <w:tr w14:paraId="0DD90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ED73DC">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53CB6880">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2808AF07">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dag</w:t>
            </w:r>
            <w:r>
              <w:rPr>
                <w:rFonts w:ascii="SimSun" w:hAnsi="SimSun" w:eastAsia="SimSun" w:cs="SimSun"/>
                <w:kern w:val="0"/>
                <w:sz w:val="24"/>
                <w:szCs w:val="24"/>
                <w:lang w:val="en-US" w:eastAsia="zh-CN" w:bidi="ar"/>
              </w:rPr>
              <w:t xml:space="preserve"> table.</w:t>
            </w:r>
          </w:p>
        </w:tc>
      </w:tr>
      <w:tr w14:paraId="482E7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D8DA3C">
            <w:pPr>
              <w:keepNext w:val="0"/>
              <w:keepLines w:val="0"/>
              <w:widowControl/>
              <w:suppressLineNumbers w:val="0"/>
              <w:jc w:val="left"/>
            </w:pPr>
            <w:r>
              <w:rPr>
                <w:rFonts w:ascii="SimSun" w:hAnsi="SimSun" w:eastAsia="SimSun" w:cs="SimSun"/>
                <w:kern w:val="0"/>
                <w:sz w:val="24"/>
                <w:szCs w:val="24"/>
                <w:lang w:val="en-US" w:eastAsia="zh-CN" w:bidi="ar"/>
              </w:rPr>
              <w:t>task_id</w:t>
            </w:r>
          </w:p>
        </w:tc>
        <w:tc>
          <w:tcPr>
            <w:tcW w:w="0" w:type="auto"/>
            <w:shd w:val="clear"/>
            <w:vAlign w:val="center"/>
          </w:tcPr>
          <w:p w14:paraId="50038FEE">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6BA532C1">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task in the </w:t>
            </w:r>
            <w:r>
              <w:rPr>
                <w:rStyle w:val="20"/>
                <w:rFonts w:ascii="SimSun" w:hAnsi="SimSun" w:eastAsia="SimSun" w:cs="SimSun"/>
                <w:kern w:val="0"/>
                <w:sz w:val="24"/>
                <w:szCs w:val="24"/>
                <w:lang w:val="en-US" w:eastAsia="zh-CN" w:bidi="ar"/>
              </w:rPr>
              <w:t>task_instance</w:t>
            </w:r>
            <w:r>
              <w:rPr>
                <w:rFonts w:ascii="SimSun" w:hAnsi="SimSun" w:eastAsia="SimSun" w:cs="SimSun"/>
                <w:kern w:val="0"/>
                <w:sz w:val="24"/>
                <w:szCs w:val="24"/>
                <w:lang w:val="en-US" w:eastAsia="zh-CN" w:bidi="ar"/>
              </w:rPr>
              <w:t xml:space="preserve"> table.</w:t>
            </w:r>
          </w:p>
        </w:tc>
      </w:tr>
      <w:tr w14:paraId="46429F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C2FF88">
            <w:pPr>
              <w:keepNext w:val="0"/>
              <w:keepLines w:val="0"/>
              <w:widowControl/>
              <w:suppressLineNumbers w:val="0"/>
              <w:jc w:val="left"/>
            </w:pPr>
            <w:r>
              <w:rPr>
                <w:rFonts w:ascii="SimSun" w:hAnsi="SimSun" w:eastAsia="SimSun" w:cs="SimSun"/>
                <w:kern w:val="0"/>
                <w:sz w:val="24"/>
                <w:szCs w:val="24"/>
                <w:lang w:val="en-US" w:eastAsia="zh-CN" w:bidi="ar"/>
              </w:rPr>
              <w:t>execution_date</w:t>
            </w:r>
          </w:p>
        </w:tc>
        <w:tc>
          <w:tcPr>
            <w:tcW w:w="0" w:type="auto"/>
            <w:shd w:val="clear"/>
            <w:vAlign w:val="center"/>
          </w:tcPr>
          <w:p w14:paraId="57139BEB">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7528C513">
            <w:pPr>
              <w:keepNext w:val="0"/>
              <w:keepLines w:val="0"/>
              <w:widowControl/>
              <w:suppressLineNumbers w:val="0"/>
              <w:jc w:val="left"/>
            </w:pPr>
            <w:r>
              <w:rPr>
                <w:rFonts w:ascii="SimSun" w:hAnsi="SimSun" w:eastAsia="SimSun" w:cs="SimSun"/>
                <w:kern w:val="0"/>
                <w:sz w:val="24"/>
                <w:szCs w:val="24"/>
                <w:lang w:val="en-US" w:eastAsia="zh-CN" w:bidi="ar"/>
              </w:rPr>
              <w:t>The execution date of the task being logged.</w:t>
            </w:r>
          </w:p>
        </w:tc>
      </w:tr>
      <w:tr w14:paraId="29AA9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BF9E97">
            <w:pPr>
              <w:keepNext w:val="0"/>
              <w:keepLines w:val="0"/>
              <w:widowControl/>
              <w:suppressLineNumbers w:val="0"/>
              <w:jc w:val="left"/>
            </w:pPr>
            <w:r>
              <w:rPr>
                <w:rFonts w:ascii="SimSun" w:hAnsi="SimSun" w:eastAsia="SimSun" w:cs="SimSun"/>
                <w:kern w:val="0"/>
                <w:sz w:val="24"/>
                <w:szCs w:val="24"/>
                <w:lang w:val="en-US" w:eastAsia="zh-CN" w:bidi="ar"/>
              </w:rPr>
              <w:t>log</w:t>
            </w:r>
          </w:p>
        </w:tc>
        <w:tc>
          <w:tcPr>
            <w:tcW w:w="0" w:type="auto"/>
            <w:shd w:val="clear"/>
            <w:vAlign w:val="center"/>
          </w:tcPr>
          <w:p w14:paraId="45F9BB2C">
            <w:pPr>
              <w:keepNext w:val="0"/>
              <w:keepLines w:val="0"/>
              <w:widowControl/>
              <w:suppressLineNumbers w:val="0"/>
              <w:jc w:val="left"/>
            </w:pPr>
            <w:r>
              <w:rPr>
                <w:rFonts w:ascii="SimSun" w:hAnsi="SimSun" w:eastAsia="SimSun" w:cs="SimSun"/>
                <w:kern w:val="0"/>
                <w:sz w:val="24"/>
                <w:szCs w:val="24"/>
                <w:lang w:val="en-US" w:eastAsia="zh-CN" w:bidi="ar"/>
              </w:rPr>
              <w:t>TEXT</w:t>
            </w:r>
          </w:p>
        </w:tc>
        <w:tc>
          <w:tcPr>
            <w:tcW w:w="0" w:type="auto"/>
            <w:shd w:val="clear"/>
            <w:vAlign w:val="center"/>
          </w:tcPr>
          <w:p w14:paraId="4F8AEC9E">
            <w:pPr>
              <w:keepNext w:val="0"/>
              <w:keepLines w:val="0"/>
              <w:widowControl/>
              <w:suppressLineNumbers w:val="0"/>
              <w:jc w:val="left"/>
            </w:pPr>
            <w:r>
              <w:rPr>
                <w:rFonts w:ascii="SimSun" w:hAnsi="SimSun" w:eastAsia="SimSun" w:cs="SimSun"/>
                <w:kern w:val="0"/>
                <w:sz w:val="24"/>
                <w:szCs w:val="24"/>
                <w:lang w:val="en-US" w:eastAsia="zh-CN" w:bidi="ar"/>
              </w:rPr>
              <w:t>The log output for the task instance.</w:t>
            </w:r>
          </w:p>
        </w:tc>
      </w:tr>
    </w:tbl>
    <w:p w14:paraId="0DCB81CA">
      <w:pPr>
        <w:pStyle w:val="4"/>
        <w:keepNext w:val="0"/>
        <w:keepLines w:val="0"/>
        <w:widowControl/>
        <w:suppressLineNumbers w:val="0"/>
      </w:pPr>
      <w:r>
        <w:t xml:space="preserve">5. </w:t>
      </w:r>
      <w:r>
        <w:rPr>
          <w:rStyle w:val="35"/>
          <w:b/>
          <w:bCs/>
        </w:rPr>
        <w:t>job</w:t>
      </w:r>
    </w:p>
    <w:p w14:paraId="29082B83">
      <w:pPr>
        <w:pStyle w:val="34"/>
        <w:keepNext w:val="0"/>
        <w:keepLines w:val="0"/>
        <w:widowControl/>
        <w:suppressLineNumbers w:val="0"/>
      </w:pPr>
      <w:r>
        <w:t>This table keeps track of various jobs in Airflow, such as the Scheduler and the backfill jobs.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1500"/>
        <w:gridCol w:w="5955"/>
      </w:tblGrid>
      <w:tr w14:paraId="7AAC6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4987893">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4FBE708E">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09125736">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70F3F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25918E">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295FCB14">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C253B3A">
            <w:pPr>
              <w:keepNext w:val="0"/>
              <w:keepLines w:val="0"/>
              <w:widowControl/>
              <w:suppressLineNumbers w:val="0"/>
              <w:jc w:val="left"/>
            </w:pPr>
            <w:r>
              <w:rPr>
                <w:rFonts w:ascii="SimSun" w:hAnsi="SimSun" w:eastAsia="SimSun" w:cs="SimSun"/>
                <w:kern w:val="0"/>
                <w:sz w:val="24"/>
                <w:szCs w:val="24"/>
                <w:lang w:val="en-US" w:eastAsia="zh-CN" w:bidi="ar"/>
              </w:rPr>
              <w:t>Primary key for the job.</w:t>
            </w:r>
          </w:p>
        </w:tc>
      </w:tr>
      <w:tr w14:paraId="2D3C32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87937B">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00338D4D">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74B064C8">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dag</w:t>
            </w:r>
            <w:r>
              <w:rPr>
                <w:rFonts w:ascii="SimSun" w:hAnsi="SimSun" w:eastAsia="SimSun" w:cs="SimSun"/>
                <w:kern w:val="0"/>
                <w:sz w:val="24"/>
                <w:szCs w:val="24"/>
                <w:lang w:val="en-US" w:eastAsia="zh-CN" w:bidi="ar"/>
              </w:rPr>
              <w:t xml:space="preserve"> table.</w:t>
            </w:r>
          </w:p>
        </w:tc>
      </w:tr>
      <w:tr w14:paraId="0B635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94A97C">
            <w:pPr>
              <w:keepNext w:val="0"/>
              <w:keepLines w:val="0"/>
              <w:widowControl/>
              <w:suppressLineNumbers w:val="0"/>
              <w:jc w:val="left"/>
            </w:pPr>
            <w:r>
              <w:rPr>
                <w:rFonts w:ascii="SimSun" w:hAnsi="SimSun" w:eastAsia="SimSun" w:cs="SimSun"/>
                <w:kern w:val="0"/>
                <w:sz w:val="24"/>
                <w:szCs w:val="24"/>
                <w:lang w:val="en-US" w:eastAsia="zh-CN" w:bidi="ar"/>
              </w:rPr>
              <w:t>job_type</w:t>
            </w:r>
          </w:p>
        </w:tc>
        <w:tc>
          <w:tcPr>
            <w:tcW w:w="0" w:type="auto"/>
            <w:shd w:val="clear"/>
            <w:vAlign w:val="center"/>
          </w:tcPr>
          <w:p w14:paraId="508EBC85">
            <w:pPr>
              <w:keepNext w:val="0"/>
              <w:keepLines w:val="0"/>
              <w:widowControl/>
              <w:suppressLineNumbers w:val="0"/>
              <w:jc w:val="left"/>
            </w:pPr>
            <w:r>
              <w:rPr>
                <w:rFonts w:ascii="SimSun" w:hAnsi="SimSun" w:eastAsia="SimSun" w:cs="SimSun"/>
                <w:kern w:val="0"/>
                <w:sz w:val="24"/>
                <w:szCs w:val="24"/>
                <w:lang w:val="en-US" w:eastAsia="zh-CN" w:bidi="ar"/>
              </w:rPr>
              <w:t>VARCHAR(30)</w:t>
            </w:r>
          </w:p>
        </w:tc>
        <w:tc>
          <w:tcPr>
            <w:tcW w:w="0" w:type="auto"/>
            <w:shd w:val="clear"/>
            <w:vAlign w:val="center"/>
          </w:tcPr>
          <w:p w14:paraId="7603B6A6">
            <w:pPr>
              <w:keepNext w:val="0"/>
              <w:keepLines w:val="0"/>
              <w:widowControl/>
              <w:suppressLineNumbers w:val="0"/>
              <w:jc w:val="left"/>
            </w:pPr>
            <w:r>
              <w:rPr>
                <w:rFonts w:ascii="SimSun" w:hAnsi="SimSun" w:eastAsia="SimSun" w:cs="SimSun"/>
                <w:kern w:val="0"/>
                <w:sz w:val="24"/>
                <w:szCs w:val="24"/>
                <w:lang w:val="en-US" w:eastAsia="zh-CN" w:bidi="ar"/>
              </w:rPr>
              <w:t>Type of job (e.g., scheduler, backfill).</w:t>
            </w:r>
          </w:p>
        </w:tc>
      </w:tr>
      <w:tr w14:paraId="4E1D2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59BB20">
            <w:pPr>
              <w:keepNext w:val="0"/>
              <w:keepLines w:val="0"/>
              <w:widowControl/>
              <w:suppressLineNumbers w:val="0"/>
              <w:jc w:val="left"/>
            </w:pPr>
            <w:r>
              <w:rPr>
                <w:rFonts w:ascii="SimSun" w:hAnsi="SimSun" w:eastAsia="SimSun" w:cs="SimSun"/>
                <w:kern w:val="0"/>
                <w:sz w:val="24"/>
                <w:szCs w:val="24"/>
                <w:lang w:val="en-US" w:eastAsia="zh-CN" w:bidi="ar"/>
              </w:rPr>
              <w:t>start_date</w:t>
            </w:r>
          </w:p>
        </w:tc>
        <w:tc>
          <w:tcPr>
            <w:tcW w:w="0" w:type="auto"/>
            <w:shd w:val="clear"/>
            <w:vAlign w:val="center"/>
          </w:tcPr>
          <w:p w14:paraId="01DA694A">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21DCD0B0">
            <w:pPr>
              <w:keepNext w:val="0"/>
              <w:keepLines w:val="0"/>
              <w:widowControl/>
              <w:suppressLineNumbers w:val="0"/>
              <w:jc w:val="left"/>
            </w:pPr>
            <w:r>
              <w:rPr>
                <w:rFonts w:ascii="SimSun" w:hAnsi="SimSun" w:eastAsia="SimSun" w:cs="SimSun"/>
                <w:kern w:val="0"/>
                <w:sz w:val="24"/>
                <w:szCs w:val="24"/>
                <w:lang w:val="en-US" w:eastAsia="zh-CN" w:bidi="ar"/>
              </w:rPr>
              <w:t>When the job started.</w:t>
            </w:r>
          </w:p>
        </w:tc>
      </w:tr>
      <w:tr w14:paraId="4BEFA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C19AC5">
            <w:pPr>
              <w:keepNext w:val="0"/>
              <w:keepLines w:val="0"/>
              <w:widowControl/>
              <w:suppressLineNumbers w:val="0"/>
              <w:jc w:val="left"/>
            </w:pPr>
            <w:r>
              <w:rPr>
                <w:rFonts w:ascii="SimSun" w:hAnsi="SimSun" w:eastAsia="SimSun" w:cs="SimSun"/>
                <w:kern w:val="0"/>
                <w:sz w:val="24"/>
                <w:szCs w:val="24"/>
                <w:lang w:val="en-US" w:eastAsia="zh-CN" w:bidi="ar"/>
              </w:rPr>
              <w:t>end_date</w:t>
            </w:r>
          </w:p>
        </w:tc>
        <w:tc>
          <w:tcPr>
            <w:tcW w:w="0" w:type="auto"/>
            <w:shd w:val="clear"/>
            <w:vAlign w:val="center"/>
          </w:tcPr>
          <w:p w14:paraId="2C93D00B">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181EF6FE">
            <w:pPr>
              <w:keepNext w:val="0"/>
              <w:keepLines w:val="0"/>
              <w:widowControl/>
              <w:suppressLineNumbers w:val="0"/>
              <w:jc w:val="left"/>
            </w:pPr>
            <w:r>
              <w:rPr>
                <w:rFonts w:ascii="SimSun" w:hAnsi="SimSun" w:eastAsia="SimSun" w:cs="SimSun"/>
                <w:kern w:val="0"/>
                <w:sz w:val="24"/>
                <w:szCs w:val="24"/>
                <w:lang w:val="en-US" w:eastAsia="zh-CN" w:bidi="ar"/>
              </w:rPr>
              <w:t>When the job ended.</w:t>
            </w:r>
          </w:p>
        </w:tc>
      </w:tr>
      <w:tr w14:paraId="23F54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09AE61">
            <w:pPr>
              <w:keepNext w:val="0"/>
              <w:keepLines w:val="0"/>
              <w:widowControl/>
              <w:suppressLineNumbers w:val="0"/>
              <w:jc w:val="left"/>
            </w:pPr>
            <w:r>
              <w:rPr>
                <w:rFonts w:ascii="SimSun" w:hAnsi="SimSun" w:eastAsia="SimSun" w:cs="SimSun"/>
                <w:kern w:val="0"/>
                <w:sz w:val="24"/>
                <w:szCs w:val="24"/>
                <w:lang w:val="en-US" w:eastAsia="zh-CN" w:bidi="ar"/>
              </w:rPr>
              <w:t>state</w:t>
            </w:r>
          </w:p>
        </w:tc>
        <w:tc>
          <w:tcPr>
            <w:tcW w:w="0" w:type="auto"/>
            <w:shd w:val="clear"/>
            <w:vAlign w:val="center"/>
          </w:tcPr>
          <w:p w14:paraId="25AE9413">
            <w:pPr>
              <w:keepNext w:val="0"/>
              <w:keepLines w:val="0"/>
              <w:widowControl/>
              <w:suppressLineNumbers w:val="0"/>
              <w:jc w:val="left"/>
            </w:pPr>
            <w:r>
              <w:rPr>
                <w:rFonts w:ascii="SimSun" w:hAnsi="SimSun" w:eastAsia="SimSun" w:cs="SimSun"/>
                <w:kern w:val="0"/>
                <w:sz w:val="24"/>
                <w:szCs w:val="24"/>
                <w:lang w:val="en-US" w:eastAsia="zh-CN" w:bidi="ar"/>
              </w:rPr>
              <w:t>VARCHAR(20)</w:t>
            </w:r>
          </w:p>
        </w:tc>
        <w:tc>
          <w:tcPr>
            <w:tcW w:w="0" w:type="auto"/>
            <w:shd w:val="clear"/>
            <w:vAlign w:val="center"/>
          </w:tcPr>
          <w:p w14:paraId="4CA3ABEB">
            <w:pPr>
              <w:keepNext w:val="0"/>
              <w:keepLines w:val="0"/>
              <w:widowControl/>
              <w:suppressLineNumbers w:val="0"/>
              <w:jc w:val="left"/>
            </w:pPr>
            <w:r>
              <w:rPr>
                <w:rFonts w:ascii="SimSun" w:hAnsi="SimSun" w:eastAsia="SimSun" w:cs="SimSun"/>
                <w:kern w:val="0"/>
                <w:sz w:val="24"/>
                <w:szCs w:val="24"/>
                <w:lang w:val="en-US" w:eastAsia="zh-CN" w:bidi="ar"/>
              </w:rPr>
              <w:t>The state of the job (e.g., running, success, failed).</w:t>
            </w:r>
          </w:p>
        </w:tc>
      </w:tr>
    </w:tbl>
    <w:p w14:paraId="1955E7C0">
      <w:pPr>
        <w:pStyle w:val="4"/>
        <w:keepNext w:val="0"/>
        <w:keepLines w:val="0"/>
        <w:widowControl/>
        <w:suppressLineNumbers w:val="0"/>
      </w:pPr>
      <w:r>
        <w:t xml:space="preserve">6. </w:t>
      </w:r>
      <w:r>
        <w:rPr>
          <w:rStyle w:val="35"/>
          <w:b/>
          <w:bCs/>
        </w:rPr>
        <w:t>xcom</w:t>
      </w:r>
    </w:p>
    <w:p w14:paraId="69405AAD">
      <w:pPr>
        <w:pStyle w:val="34"/>
        <w:keepNext w:val="0"/>
        <w:keepLines w:val="0"/>
        <w:widowControl/>
        <w:suppressLineNumbers w:val="0"/>
      </w:pPr>
      <w:r>
        <w:t>This table stores "cross-communication" data, which allows tasks to share small amounts of information during DAG execution.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1500"/>
        <w:gridCol w:w="5475"/>
      </w:tblGrid>
      <w:tr w14:paraId="7D821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9A73D69">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111BE95C">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739EB67B">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79601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70FDC8">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3C2AE307">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2F357DD8">
            <w:pPr>
              <w:keepNext w:val="0"/>
              <w:keepLines w:val="0"/>
              <w:widowControl/>
              <w:suppressLineNumbers w:val="0"/>
              <w:jc w:val="left"/>
            </w:pPr>
            <w:r>
              <w:rPr>
                <w:rFonts w:ascii="SimSun" w:hAnsi="SimSun" w:eastAsia="SimSun" w:cs="SimSun"/>
                <w:kern w:val="0"/>
                <w:sz w:val="24"/>
                <w:szCs w:val="24"/>
                <w:lang w:val="en-US" w:eastAsia="zh-CN" w:bidi="ar"/>
              </w:rPr>
              <w:t>Primary key for the XCom entry.</w:t>
            </w:r>
          </w:p>
        </w:tc>
      </w:tr>
      <w:tr w14:paraId="405C8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30C371">
            <w:pPr>
              <w:keepNext w:val="0"/>
              <w:keepLines w:val="0"/>
              <w:widowControl/>
              <w:suppressLineNumbers w:val="0"/>
              <w:jc w:val="left"/>
            </w:pPr>
            <w:r>
              <w:rPr>
                <w:rFonts w:ascii="SimSun" w:hAnsi="SimSun" w:eastAsia="SimSun" w:cs="SimSun"/>
                <w:kern w:val="0"/>
                <w:sz w:val="24"/>
                <w:szCs w:val="24"/>
                <w:lang w:val="en-US" w:eastAsia="zh-CN" w:bidi="ar"/>
              </w:rPr>
              <w:t>key</w:t>
            </w:r>
          </w:p>
        </w:tc>
        <w:tc>
          <w:tcPr>
            <w:tcW w:w="0" w:type="auto"/>
            <w:shd w:val="clear"/>
            <w:vAlign w:val="center"/>
          </w:tcPr>
          <w:p w14:paraId="20DB2A4F">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30E20615">
            <w:pPr>
              <w:keepNext w:val="0"/>
              <w:keepLines w:val="0"/>
              <w:widowControl/>
              <w:suppressLineNumbers w:val="0"/>
              <w:jc w:val="left"/>
            </w:pPr>
            <w:r>
              <w:rPr>
                <w:rFonts w:ascii="SimSun" w:hAnsi="SimSun" w:eastAsia="SimSun" w:cs="SimSun"/>
                <w:kern w:val="0"/>
                <w:sz w:val="24"/>
                <w:szCs w:val="24"/>
                <w:lang w:val="en-US" w:eastAsia="zh-CN" w:bidi="ar"/>
              </w:rPr>
              <w:t>Unique key for the XCom entry.</w:t>
            </w:r>
          </w:p>
        </w:tc>
      </w:tr>
      <w:tr w14:paraId="2ED5C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C6170F">
            <w:pPr>
              <w:keepNext w:val="0"/>
              <w:keepLines w:val="0"/>
              <w:widowControl/>
              <w:suppressLineNumbers w:val="0"/>
              <w:jc w:val="left"/>
            </w:pPr>
            <w:r>
              <w:rPr>
                <w:rFonts w:ascii="SimSun" w:hAnsi="SimSun" w:eastAsia="SimSun" w:cs="SimSun"/>
                <w:kern w:val="0"/>
                <w:sz w:val="24"/>
                <w:szCs w:val="24"/>
                <w:lang w:val="en-US" w:eastAsia="zh-CN" w:bidi="ar"/>
              </w:rPr>
              <w:t>value</w:t>
            </w:r>
          </w:p>
        </w:tc>
        <w:tc>
          <w:tcPr>
            <w:tcW w:w="0" w:type="auto"/>
            <w:shd w:val="clear"/>
            <w:vAlign w:val="center"/>
          </w:tcPr>
          <w:p w14:paraId="4778994D">
            <w:pPr>
              <w:keepNext w:val="0"/>
              <w:keepLines w:val="0"/>
              <w:widowControl/>
              <w:suppressLineNumbers w:val="0"/>
              <w:jc w:val="left"/>
            </w:pPr>
            <w:r>
              <w:rPr>
                <w:rFonts w:ascii="SimSun" w:hAnsi="SimSun" w:eastAsia="SimSun" w:cs="SimSun"/>
                <w:kern w:val="0"/>
                <w:sz w:val="24"/>
                <w:szCs w:val="24"/>
                <w:lang w:val="en-US" w:eastAsia="zh-CN" w:bidi="ar"/>
              </w:rPr>
              <w:t>BYTEA</w:t>
            </w:r>
          </w:p>
        </w:tc>
        <w:tc>
          <w:tcPr>
            <w:tcW w:w="0" w:type="auto"/>
            <w:shd w:val="clear"/>
            <w:vAlign w:val="center"/>
          </w:tcPr>
          <w:p w14:paraId="61ED6382">
            <w:pPr>
              <w:keepNext w:val="0"/>
              <w:keepLines w:val="0"/>
              <w:widowControl/>
              <w:suppressLineNumbers w:val="0"/>
              <w:jc w:val="left"/>
            </w:pPr>
            <w:r>
              <w:rPr>
                <w:rFonts w:ascii="SimSun" w:hAnsi="SimSun" w:eastAsia="SimSun" w:cs="SimSun"/>
                <w:kern w:val="0"/>
                <w:sz w:val="24"/>
                <w:szCs w:val="24"/>
                <w:lang w:val="en-US" w:eastAsia="zh-CN" w:bidi="ar"/>
              </w:rPr>
              <w:t>The actual value being passed between tasks (serialized).</w:t>
            </w:r>
          </w:p>
        </w:tc>
      </w:tr>
      <w:tr w14:paraId="4C100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1BB6BF">
            <w:pPr>
              <w:keepNext w:val="0"/>
              <w:keepLines w:val="0"/>
              <w:widowControl/>
              <w:suppressLineNumbers w:val="0"/>
              <w:jc w:val="left"/>
            </w:pPr>
            <w:r>
              <w:rPr>
                <w:rFonts w:ascii="SimSun" w:hAnsi="SimSun" w:eastAsia="SimSun" w:cs="SimSun"/>
                <w:kern w:val="0"/>
                <w:sz w:val="24"/>
                <w:szCs w:val="24"/>
                <w:lang w:val="en-US" w:eastAsia="zh-CN" w:bidi="ar"/>
              </w:rPr>
              <w:t>task_id</w:t>
            </w:r>
          </w:p>
        </w:tc>
        <w:tc>
          <w:tcPr>
            <w:tcW w:w="0" w:type="auto"/>
            <w:shd w:val="clear"/>
            <w:vAlign w:val="center"/>
          </w:tcPr>
          <w:p w14:paraId="2871B578">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4E1B61A5">
            <w:pPr>
              <w:keepNext w:val="0"/>
              <w:keepLines w:val="0"/>
              <w:widowControl/>
              <w:suppressLineNumbers w:val="0"/>
              <w:jc w:val="left"/>
            </w:pPr>
            <w:r>
              <w:rPr>
                <w:rFonts w:ascii="SimSun" w:hAnsi="SimSun" w:eastAsia="SimSun" w:cs="SimSun"/>
                <w:kern w:val="0"/>
                <w:sz w:val="24"/>
                <w:szCs w:val="24"/>
                <w:lang w:val="en-US" w:eastAsia="zh-CN" w:bidi="ar"/>
              </w:rPr>
              <w:t>Foreign key referencing the task instance that created the XCom.</w:t>
            </w:r>
          </w:p>
        </w:tc>
      </w:tr>
      <w:tr w14:paraId="1DC01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0C73C3">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692ADFD7">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4856E745">
            <w:pPr>
              <w:keepNext w:val="0"/>
              <w:keepLines w:val="0"/>
              <w:widowControl/>
              <w:suppressLineNumbers w:val="0"/>
              <w:jc w:val="left"/>
            </w:pPr>
            <w:r>
              <w:rPr>
                <w:rFonts w:ascii="SimSun" w:hAnsi="SimSun" w:eastAsia="SimSun" w:cs="SimSun"/>
                <w:kern w:val="0"/>
                <w:sz w:val="24"/>
                <w:szCs w:val="24"/>
                <w:lang w:val="en-US" w:eastAsia="zh-CN" w:bidi="ar"/>
              </w:rPr>
              <w:t>Foreign key referencing the DAG.</w:t>
            </w:r>
          </w:p>
        </w:tc>
      </w:tr>
      <w:tr w14:paraId="0CA07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7E3682">
            <w:pPr>
              <w:keepNext w:val="0"/>
              <w:keepLines w:val="0"/>
              <w:widowControl/>
              <w:suppressLineNumbers w:val="0"/>
              <w:jc w:val="left"/>
            </w:pPr>
            <w:r>
              <w:rPr>
                <w:rFonts w:ascii="SimSun" w:hAnsi="SimSun" w:eastAsia="SimSun" w:cs="SimSun"/>
                <w:kern w:val="0"/>
                <w:sz w:val="24"/>
                <w:szCs w:val="24"/>
                <w:lang w:val="en-US" w:eastAsia="zh-CN" w:bidi="ar"/>
              </w:rPr>
              <w:t>execution_date</w:t>
            </w:r>
          </w:p>
        </w:tc>
        <w:tc>
          <w:tcPr>
            <w:tcW w:w="0" w:type="auto"/>
            <w:shd w:val="clear"/>
            <w:vAlign w:val="center"/>
          </w:tcPr>
          <w:p w14:paraId="4DB88976">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102806F1">
            <w:pPr>
              <w:keepNext w:val="0"/>
              <w:keepLines w:val="0"/>
              <w:widowControl/>
              <w:suppressLineNumbers w:val="0"/>
              <w:jc w:val="left"/>
            </w:pPr>
            <w:r>
              <w:rPr>
                <w:rFonts w:ascii="SimSun" w:hAnsi="SimSun" w:eastAsia="SimSun" w:cs="SimSun"/>
                <w:kern w:val="0"/>
                <w:sz w:val="24"/>
                <w:szCs w:val="24"/>
                <w:lang w:val="en-US" w:eastAsia="zh-CN" w:bidi="ar"/>
              </w:rPr>
              <w:t>The execution date of the task instance.</w:t>
            </w:r>
          </w:p>
        </w:tc>
      </w:tr>
    </w:tbl>
    <w:p w14:paraId="3C396B9A">
      <w:pPr>
        <w:pStyle w:val="4"/>
        <w:keepNext w:val="0"/>
        <w:keepLines w:val="0"/>
        <w:widowControl/>
        <w:suppressLineNumbers w:val="0"/>
      </w:pPr>
      <w:r>
        <w:t xml:space="preserve">7. </w:t>
      </w:r>
      <w:r>
        <w:rPr>
          <w:rStyle w:val="35"/>
          <w:b/>
          <w:bCs/>
        </w:rPr>
        <w:t>variable</w:t>
      </w:r>
    </w:p>
    <w:p w14:paraId="23C34123">
      <w:pPr>
        <w:pStyle w:val="34"/>
        <w:keepNext w:val="0"/>
        <w:keepLines w:val="0"/>
        <w:widowControl/>
        <w:suppressLineNumbers w:val="0"/>
      </w:pPr>
      <w:r>
        <w:t>This table stores global variables that are accessible across all DAGs.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01"/>
        <w:gridCol w:w="1500"/>
        <w:gridCol w:w="4875"/>
      </w:tblGrid>
      <w:tr w14:paraId="44AB2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9D71B6C">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72215365">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689F43EF">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60381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895EFB">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17958E62">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6DF063E5">
            <w:pPr>
              <w:keepNext w:val="0"/>
              <w:keepLines w:val="0"/>
              <w:widowControl/>
              <w:suppressLineNumbers w:val="0"/>
              <w:jc w:val="left"/>
            </w:pPr>
            <w:r>
              <w:rPr>
                <w:rFonts w:ascii="SimSun" w:hAnsi="SimSun" w:eastAsia="SimSun" w:cs="SimSun"/>
                <w:kern w:val="0"/>
                <w:sz w:val="24"/>
                <w:szCs w:val="24"/>
                <w:lang w:val="en-US" w:eastAsia="zh-CN" w:bidi="ar"/>
              </w:rPr>
              <w:t>Primary key for each variable entry.</w:t>
            </w:r>
          </w:p>
        </w:tc>
      </w:tr>
      <w:tr w14:paraId="07D27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7E730D">
            <w:pPr>
              <w:keepNext w:val="0"/>
              <w:keepLines w:val="0"/>
              <w:widowControl/>
              <w:suppressLineNumbers w:val="0"/>
              <w:jc w:val="left"/>
            </w:pPr>
            <w:r>
              <w:rPr>
                <w:rFonts w:ascii="SimSun" w:hAnsi="SimSun" w:eastAsia="SimSun" w:cs="SimSun"/>
                <w:kern w:val="0"/>
                <w:sz w:val="24"/>
                <w:szCs w:val="24"/>
                <w:lang w:val="en-US" w:eastAsia="zh-CN" w:bidi="ar"/>
              </w:rPr>
              <w:t>key</w:t>
            </w:r>
          </w:p>
        </w:tc>
        <w:tc>
          <w:tcPr>
            <w:tcW w:w="0" w:type="auto"/>
            <w:shd w:val="clear"/>
            <w:vAlign w:val="center"/>
          </w:tcPr>
          <w:p w14:paraId="0E8E97B9">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44E6416E">
            <w:pPr>
              <w:keepNext w:val="0"/>
              <w:keepLines w:val="0"/>
              <w:widowControl/>
              <w:suppressLineNumbers w:val="0"/>
              <w:jc w:val="left"/>
            </w:pPr>
            <w:r>
              <w:rPr>
                <w:rFonts w:ascii="SimSun" w:hAnsi="SimSun" w:eastAsia="SimSun" w:cs="SimSun"/>
                <w:kern w:val="0"/>
                <w:sz w:val="24"/>
                <w:szCs w:val="24"/>
                <w:lang w:val="en-US" w:eastAsia="zh-CN" w:bidi="ar"/>
              </w:rPr>
              <w:t>The unique key identifying the variable.</w:t>
            </w:r>
          </w:p>
        </w:tc>
      </w:tr>
      <w:tr w14:paraId="58374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3ECB6B">
            <w:pPr>
              <w:keepNext w:val="0"/>
              <w:keepLines w:val="0"/>
              <w:widowControl/>
              <w:suppressLineNumbers w:val="0"/>
              <w:jc w:val="left"/>
            </w:pPr>
            <w:r>
              <w:rPr>
                <w:rFonts w:ascii="SimSun" w:hAnsi="SimSun" w:eastAsia="SimSun" w:cs="SimSun"/>
                <w:kern w:val="0"/>
                <w:sz w:val="24"/>
                <w:szCs w:val="24"/>
                <w:lang w:val="en-US" w:eastAsia="zh-CN" w:bidi="ar"/>
              </w:rPr>
              <w:t>val</w:t>
            </w:r>
          </w:p>
        </w:tc>
        <w:tc>
          <w:tcPr>
            <w:tcW w:w="0" w:type="auto"/>
            <w:shd w:val="clear"/>
            <w:vAlign w:val="center"/>
          </w:tcPr>
          <w:p w14:paraId="27E51387">
            <w:pPr>
              <w:keepNext w:val="0"/>
              <w:keepLines w:val="0"/>
              <w:widowControl/>
              <w:suppressLineNumbers w:val="0"/>
              <w:jc w:val="left"/>
            </w:pPr>
            <w:r>
              <w:rPr>
                <w:rFonts w:ascii="SimSun" w:hAnsi="SimSun" w:eastAsia="SimSun" w:cs="SimSun"/>
                <w:kern w:val="0"/>
                <w:sz w:val="24"/>
                <w:szCs w:val="24"/>
                <w:lang w:val="en-US" w:eastAsia="zh-CN" w:bidi="ar"/>
              </w:rPr>
              <w:t>TEXT</w:t>
            </w:r>
          </w:p>
        </w:tc>
        <w:tc>
          <w:tcPr>
            <w:tcW w:w="0" w:type="auto"/>
            <w:shd w:val="clear"/>
            <w:vAlign w:val="center"/>
          </w:tcPr>
          <w:p w14:paraId="58708F8F">
            <w:pPr>
              <w:keepNext w:val="0"/>
              <w:keepLines w:val="0"/>
              <w:widowControl/>
              <w:suppressLineNumbers w:val="0"/>
              <w:jc w:val="left"/>
            </w:pPr>
            <w:r>
              <w:rPr>
                <w:rFonts w:ascii="SimSun" w:hAnsi="SimSun" w:eastAsia="SimSun" w:cs="SimSun"/>
                <w:kern w:val="0"/>
                <w:sz w:val="24"/>
                <w:szCs w:val="24"/>
                <w:lang w:val="en-US" w:eastAsia="zh-CN" w:bidi="ar"/>
              </w:rPr>
              <w:t>The value of the variable.</w:t>
            </w:r>
          </w:p>
        </w:tc>
      </w:tr>
    </w:tbl>
    <w:p w14:paraId="2BFDD55B">
      <w:pPr>
        <w:pStyle w:val="4"/>
        <w:keepNext w:val="0"/>
        <w:keepLines w:val="0"/>
        <w:widowControl/>
        <w:suppressLineNumbers w:val="0"/>
      </w:pPr>
      <w:r>
        <w:t xml:space="preserve">8. </w:t>
      </w:r>
      <w:r>
        <w:rPr>
          <w:rStyle w:val="35"/>
          <w:b/>
          <w:bCs/>
        </w:rPr>
        <w:t>connection</w:t>
      </w:r>
    </w:p>
    <w:p w14:paraId="640C25EB">
      <w:pPr>
        <w:pStyle w:val="34"/>
        <w:keepNext w:val="0"/>
        <w:keepLines w:val="0"/>
        <w:widowControl/>
        <w:suppressLineNumbers w:val="0"/>
      </w:pPr>
      <w:r>
        <w:t>This table stores connection information, such as database credentials, APIs, and external services required for DAG execution.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55"/>
        <w:gridCol w:w="1500"/>
        <w:gridCol w:w="6075"/>
      </w:tblGrid>
      <w:tr w14:paraId="58005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E2307A0">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6B46CA82">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61C3034A">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4A5A8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11BADA">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69FB8295">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5BA375C2">
            <w:pPr>
              <w:keepNext w:val="0"/>
              <w:keepLines w:val="0"/>
              <w:widowControl/>
              <w:suppressLineNumbers w:val="0"/>
              <w:jc w:val="left"/>
            </w:pPr>
            <w:r>
              <w:rPr>
                <w:rFonts w:ascii="SimSun" w:hAnsi="SimSun" w:eastAsia="SimSun" w:cs="SimSun"/>
                <w:kern w:val="0"/>
                <w:sz w:val="24"/>
                <w:szCs w:val="24"/>
                <w:lang w:val="en-US" w:eastAsia="zh-CN" w:bidi="ar"/>
              </w:rPr>
              <w:t>Primary key for each connection.</w:t>
            </w:r>
          </w:p>
        </w:tc>
      </w:tr>
      <w:tr w14:paraId="5F6DE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33BDDB">
            <w:pPr>
              <w:keepNext w:val="0"/>
              <w:keepLines w:val="0"/>
              <w:widowControl/>
              <w:suppressLineNumbers w:val="0"/>
              <w:jc w:val="left"/>
            </w:pPr>
            <w:r>
              <w:rPr>
                <w:rFonts w:ascii="SimSun" w:hAnsi="SimSun" w:eastAsia="SimSun" w:cs="SimSun"/>
                <w:kern w:val="0"/>
                <w:sz w:val="24"/>
                <w:szCs w:val="24"/>
                <w:lang w:val="en-US" w:eastAsia="zh-CN" w:bidi="ar"/>
              </w:rPr>
              <w:t>conn_id</w:t>
            </w:r>
          </w:p>
        </w:tc>
        <w:tc>
          <w:tcPr>
            <w:tcW w:w="0" w:type="auto"/>
            <w:shd w:val="clear"/>
            <w:vAlign w:val="center"/>
          </w:tcPr>
          <w:p w14:paraId="7B1D536A">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1632CA28">
            <w:pPr>
              <w:keepNext w:val="0"/>
              <w:keepLines w:val="0"/>
              <w:widowControl/>
              <w:suppressLineNumbers w:val="0"/>
              <w:jc w:val="left"/>
            </w:pPr>
            <w:r>
              <w:rPr>
                <w:rFonts w:ascii="SimSun" w:hAnsi="SimSun" w:eastAsia="SimSun" w:cs="SimSun"/>
                <w:kern w:val="0"/>
                <w:sz w:val="24"/>
                <w:szCs w:val="24"/>
                <w:lang w:val="en-US" w:eastAsia="zh-CN" w:bidi="ar"/>
              </w:rPr>
              <w:t>The unique ID for the connection.</w:t>
            </w:r>
          </w:p>
        </w:tc>
      </w:tr>
      <w:tr w14:paraId="77449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06CC29">
            <w:pPr>
              <w:keepNext w:val="0"/>
              <w:keepLines w:val="0"/>
              <w:widowControl/>
              <w:suppressLineNumbers w:val="0"/>
              <w:jc w:val="left"/>
            </w:pPr>
            <w:r>
              <w:rPr>
                <w:rFonts w:ascii="SimSun" w:hAnsi="SimSun" w:eastAsia="SimSun" w:cs="SimSun"/>
                <w:kern w:val="0"/>
                <w:sz w:val="24"/>
                <w:szCs w:val="24"/>
                <w:lang w:val="en-US" w:eastAsia="zh-CN" w:bidi="ar"/>
              </w:rPr>
              <w:t>conn_type</w:t>
            </w:r>
          </w:p>
        </w:tc>
        <w:tc>
          <w:tcPr>
            <w:tcW w:w="0" w:type="auto"/>
            <w:shd w:val="clear"/>
            <w:vAlign w:val="center"/>
          </w:tcPr>
          <w:p w14:paraId="08F4A8EB">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2224AD91">
            <w:pPr>
              <w:keepNext w:val="0"/>
              <w:keepLines w:val="0"/>
              <w:widowControl/>
              <w:suppressLineNumbers w:val="0"/>
              <w:jc w:val="left"/>
            </w:pPr>
            <w:r>
              <w:rPr>
                <w:rFonts w:ascii="SimSun" w:hAnsi="SimSun" w:eastAsia="SimSun" w:cs="SimSun"/>
                <w:kern w:val="0"/>
                <w:sz w:val="24"/>
                <w:szCs w:val="24"/>
                <w:lang w:val="en-US" w:eastAsia="zh-CN" w:bidi="ar"/>
              </w:rPr>
              <w:t>Type of connection (e.g., Postgres, MySQL, S3, etc.).</w:t>
            </w:r>
          </w:p>
        </w:tc>
      </w:tr>
      <w:tr w14:paraId="1D90F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EAC773">
            <w:pPr>
              <w:keepNext w:val="0"/>
              <w:keepLines w:val="0"/>
              <w:widowControl/>
              <w:suppressLineNumbers w:val="0"/>
              <w:jc w:val="left"/>
            </w:pPr>
            <w:r>
              <w:rPr>
                <w:rFonts w:ascii="SimSun" w:hAnsi="SimSun" w:eastAsia="SimSun" w:cs="SimSun"/>
                <w:kern w:val="0"/>
                <w:sz w:val="24"/>
                <w:szCs w:val="24"/>
                <w:lang w:val="en-US" w:eastAsia="zh-CN" w:bidi="ar"/>
              </w:rPr>
              <w:t>host</w:t>
            </w:r>
          </w:p>
        </w:tc>
        <w:tc>
          <w:tcPr>
            <w:tcW w:w="0" w:type="auto"/>
            <w:shd w:val="clear"/>
            <w:vAlign w:val="center"/>
          </w:tcPr>
          <w:p w14:paraId="115F7CCF">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575A8CAC">
            <w:pPr>
              <w:keepNext w:val="0"/>
              <w:keepLines w:val="0"/>
              <w:widowControl/>
              <w:suppressLineNumbers w:val="0"/>
              <w:jc w:val="left"/>
            </w:pPr>
            <w:r>
              <w:rPr>
                <w:rFonts w:ascii="SimSun" w:hAnsi="SimSun" w:eastAsia="SimSun" w:cs="SimSun"/>
                <w:kern w:val="0"/>
                <w:sz w:val="24"/>
                <w:szCs w:val="24"/>
                <w:lang w:val="en-US" w:eastAsia="zh-CN" w:bidi="ar"/>
              </w:rPr>
              <w:t>The host for the connection.</w:t>
            </w:r>
          </w:p>
        </w:tc>
      </w:tr>
      <w:tr w14:paraId="3DAD93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6C2195">
            <w:pPr>
              <w:keepNext w:val="0"/>
              <w:keepLines w:val="0"/>
              <w:widowControl/>
              <w:suppressLineNumbers w:val="0"/>
              <w:jc w:val="left"/>
            </w:pPr>
            <w:r>
              <w:rPr>
                <w:rFonts w:ascii="SimSun" w:hAnsi="SimSun" w:eastAsia="SimSun" w:cs="SimSun"/>
                <w:kern w:val="0"/>
                <w:sz w:val="24"/>
                <w:szCs w:val="24"/>
                <w:lang w:val="en-US" w:eastAsia="zh-CN" w:bidi="ar"/>
              </w:rPr>
              <w:t>login</w:t>
            </w:r>
          </w:p>
        </w:tc>
        <w:tc>
          <w:tcPr>
            <w:tcW w:w="0" w:type="auto"/>
            <w:shd w:val="clear"/>
            <w:vAlign w:val="center"/>
          </w:tcPr>
          <w:p w14:paraId="0CA8743A">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615CF16F">
            <w:pPr>
              <w:keepNext w:val="0"/>
              <w:keepLines w:val="0"/>
              <w:widowControl/>
              <w:suppressLineNumbers w:val="0"/>
              <w:jc w:val="left"/>
            </w:pPr>
            <w:r>
              <w:rPr>
                <w:rFonts w:ascii="SimSun" w:hAnsi="SimSun" w:eastAsia="SimSun" w:cs="SimSun"/>
                <w:kern w:val="0"/>
                <w:sz w:val="24"/>
                <w:szCs w:val="24"/>
                <w:lang w:val="en-US" w:eastAsia="zh-CN" w:bidi="ar"/>
              </w:rPr>
              <w:t>The username for the connection (if applicable).</w:t>
            </w:r>
          </w:p>
        </w:tc>
      </w:tr>
      <w:tr w14:paraId="7A3EE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776B34">
            <w:pPr>
              <w:keepNext w:val="0"/>
              <w:keepLines w:val="0"/>
              <w:widowControl/>
              <w:suppressLineNumbers w:val="0"/>
              <w:jc w:val="left"/>
            </w:pPr>
            <w:r>
              <w:rPr>
                <w:rFonts w:ascii="SimSun" w:hAnsi="SimSun" w:eastAsia="SimSun" w:cs="SimSun"/>
                <w:kern w:val="0"/>
                <w:sz w:val="24"/>
                <w:szCs w:val="24"/>
                <w:lang w:val="en-US" w:eastAsia="zh-CN" w:bidi="ar"/>
              </w:rPr>
              <w:t>password</w:t>
            </w:r>
          </w:p>
        </w:tc>
        <w:tc>
          <w:tcPr>
            <w:tcW w:w="0" w:type="auto"/>
            <w:shd w:val="clear"/>
            <w:vAlign w:val="center"/>
          </w:tcPr>
          <w:p w14:paraId="557A37B7">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5B42C887">
            <w:pPr>
              <w:keepNext w:val="0"/>
              <w:keepLines w:val="0"/>
              <w:widowControl/>
              <w:suppressLineNumbers w:val="0"/>
              <w:jc w:val="left"/>
            </w:pPr>
            <w:r>
              <w:rPr>
                <w:rFonts w:ascii="SimSun" w:hAnsi="SimSun" w:eastAsia="SimSun" w:cs="SimSun"/>
                <w:kern w:val="0"/>
                <w:sz w:val="24"/>
                <w:szCs w:val="24"/>
                <w:lang w:val="en-US" w:eastAsia="zh-CN" w:bidi="ar"/>
              </w:rPr>
              <w:t>The password for the connection (if applicable).</w:t>
            </w:r>
          </w:p>
        </w:tc>
      </w:tr>
      <w:tr w14:paraId="5E043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47B649">
            <w:pPr>
              <w:keepNext w:val="0"/>
              <w:keepLines w:val="0"/>
              <w:widowControl/>
              <w:suppressLineNumbers w:val="0"/>
              <w:jc w:val="left"/>
            </w:pPr>
            <w:r>
              <w:rPr>
                <w:rFonts w:ascii="SimSun" w:hAnsi="SimSun" w:eastAsia="SimSun" w:cs="SimSun"/>
                <w:kern w:val="0"/>
                <w:sz w:val="24"/>
                <w:szCs w:val="24"/>
                <w:lang w:val="en-US" w:eastAsia="zh-CN" w:bidi="ar"/>
              </w:rPr>
              <w:t>schema</w:t>
            </w:r>
          </w:p>
        </w:tc>
        <w:tc>
          <w:tcPr>
            <w:tcW w:w="0" w:type="auto"/>
            <w:shd w:val="clear"/>
            <w:vAlign w:val="center"/>
          </w:tcPr>
          <w:p w14:paraId="491B30EB">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25DD468C">
            <w:pPr>
              <w:keepNext w:val="0"/>
              <w:keepLines w:val="0"/>
              <w:widowControl/>
              <w:suppressLineNumbers w:val="0"/>
              <w:jc w:val="left"/>
            </w:pPr>
            <w:r>
              <w:rPr>
                <w:rFonts w:ascii="SimSun" w:hAnsi="SimSun" w:eastAsia="SimSun" w:cs="SimSun"/>
                <w:kern w:val="0"/>
                <w:sz w:val="24"/>
                <w:szCs w:val="24"/>
                <w:lang w:val="en-US" w:eastAsia="zh-CN" w:bidi="ar"/>
              </w:rPr>
              <w:t>The database schema for the connection (if applicable).</w:t>
            </w:r>
          </w:p>
        </w:tc>
      </w:tr>
      <w:tr w14:paraId="5EE15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2B271A">
            <w:pPr>
              <w:keepNext w:val="0"/>
              <w:keepLines w:val="0"/>
              <w:widowControl/>
              <w:suppressLineNumbers w:val="0"/>
              <w:jc w:val="left"/>
            </w:pPr>
            <w:r>
              <w:rPr>
                <w:rFonts w:ascii="SimSun" w:hAnsi="SimSun" w:eastAsia="SimSun" w:cs="SimSun"/>
                <w:kern w:val="0"/>
                <w:sz w:val="24"/>
                <w:szCs w:val="24"/>
                <w:lang w:val="en-US" w:eastAsia="zh-CN" w:bidi="ar"/>
              </w:rPr>
              <w:t>port</w:t>
            </w:r>
          </w:p>
        </w:tc>
        <w:tc>
          <w:tcPr>
            <w:tcW w:w="0" w:type="auto"/>
            <w:shd w:val="clear"/>
            <w:vAlign w:val="center"/>
          </w:tcPr>
          <w:p w14:paraId="79FCD79A">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3BEE76E0">
            <w:pPr>
              <w:keepNext w:val="0"/>
              <w:keepLines w:val="0"/>
              <w:widowControl/>
              <w:suppressLineNumbers w:val="0"/>
              <w:jc w:val="left"/>
            </w:pPr>
            <w:r>
              <w:rPr>
                <w:rFonts w:ascii="SimSun" w:hAnsi="SimSun" w:eastAsia="SimSun" w:cs="SimSun"/>
                <w:kern w:val="0"/>
                <w:sz w:val="24"/>
                <w:szCs w:val="24"/>
                <w:lang w:val="en-US" w:eastAsia="zh-CN" w:bidi="ar"/>
              </w:rPr>
              <w:t>The port for the connection (if applicable).</w:t>
            </w:r>
          </w:p>
        </w:tc>
      </w:tr>
    </w:tbl>
    <w:p w14:paraId="565C1D87">
      <w:pPr>
        <w:pStyle w:val="4"/>
        <w:keepNext w:val="0"/>
        <w:keepLines w:val="0"/>
        <w:widowControl/>
        <w:suppressLineNumbers w:val="0"/>
      </w:pPr>
      <w:r>
        <w:t xml:space="preserve">9. </w:t>
      </w:r>
      <w:r>
        <w:rPr>
          <w:rStyle w:val="35"/>
          <w:b/>
          <w:bCs/>
        </w:rPr>
        <w:t>sla_miss</w:t>
      </w:r>
    </w:p>
    <w:p w14:paraId="1E84A21A">
      <w:pPr>
        <w:pStyle w:val="34"/>
        <w:keepNext w:val="0"/>
        <w:keepLines w:val="0"/>
        <w:widowControl/>
        <w:suppressLineNumbers w:val="0"/>
      </w:pPr>
      <w:r>
        <w:t>This table records Service Level Agreement (SLA) misses.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1500"/>
        <w:gridCol w:w="5475"/>
      </w:tblGrid>
      <w:tr w14:paraId="52171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557BD92">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05F9F929">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613E70DD">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1C2F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60B38A">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58871312">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768735BA">
            <w:pPr>
              <w:keepNext w:val="0"/>
              <w:keepLines w:val="0"/>
              <w:widowControl/>
              <w:suppressLineNumbers w:val="0"/>
              <w:jc w:val="left"/>
            </w:pPr>
            <w:r>
              <w:rPr>
                <w:rFonts w:ascii="SimSun" w:hAnsi="SimSun" w:eastAsia="SimSun" w:cs="SimSun"/>
                <w:kern w:val="0"/>
                <w:sz w:val="24"/>
                <w:szCs w:val="24"/>
                <w:lang w:val="en-US" w:eastAsia="zh-CN" w:bidi="ar"/>
              </w:rPr>
              <w:t>Primary key for each SLA miss entry.</w:t>
            </w:r>
          </w:p>
        </w:tc>
      </w:tr>
      <w:tr w14:paraId="600B6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FF115F">
            <w:pPr>
              <w:keepNext w:val="0"/>
              <w:keepLines w:val="0"/>
              <w:widowControl/>
              <w:suppressLineNumbers w:val="0"/>
              <w:jc w:val="left"/>
            </w:pPr>
            <w:r>
              <w:rPr>
                <w:rFonts w:ascii="SimSun" w:hAnsi="SimSun" w:eastAsia="SimSun" w:cs="SimSun"/>
                <w:kern w:val="0"/>
                <w:sz w:val="24"/>
                <w:szCs w:val="24"/>
                <w:lang w:val="en-US" w:eastAsia="zh-CN" w:bidi="ar"/>
              </w:rPr>
              <w:t>dag_id</w:t>
            </w:r>
          </w:p>
        </w:tc>
        <w:tc>
          <w:tcPr>
            <w:tcW w:w="0" w:type="auto"/>
            <w:shd w:val="clear"/>
            <w:vAlign w:val="center"/>
          </w:tcPr>
          <w:p w14:paraId="7FC2D9FF">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1E132784">
            <w:pPr>
              <w:keepNext w:val="0"/>
              <w:keepLines w:val="0"/>
              <w:widowControl/>
              <w:suppressLineNumbers w:val="0"/>
              <w:jc w:val="left"/>
            </w:pPr>
            <w:r>
              <w:rPr>
                <w:rFonts w:ascii="SimSun" w:hAnsi="SimSun" w:eastAsia="SimSun" w:cs="SimSun"/>
                <w:kern w:val="0"/>
                <w:sz w:val="24"/>
                <w:szCs w:val="24"/>
                <w:lang w:val="en-US" w:eastAsia="zh-CN" w:bidi="ar"/>
              </w:rPr>
              <w:t xml:space="preserve">Foreign key referencing the </w:t>
            </w:r>
            <w:r>
              <w:rPr>
                <w:rStyle w:val="20"/>
                <w:rFonts w:ascii="SimSun" w:hAnsi="SimSun" w:eastAsia="SimSun" w:cs="SimSun"/>
                <w:kern w:val="0"/>
                <w:sz w:val="24"/>
                <w:szCs w:val="24"/>
                <w:lang w:val="en-US" w:eastAsia="zh-CN" w:bidi="ar"/>
              </w:rPr>
              <w:t>dag</w:t>
            </w:r>
            <w:r>
              <w:rPr>
                <w:rFonts w:ascii="SimSun" w:hAnsi="SimSun" w:eastAsia="SimSun" w:cs="SimSun"/>
                <w:kern w:val="0"/>
                <w:sz w:val="24"/>
                <w:szCs w:val="24"/>
                <w:lang w:val="en-US" w:eastAsia="zh-CN" w:bidi="ar"/>
              </w:rPr>
              <w:t xml:space="preserve"> table.</w:t>
            </w:r>
          </w:p>
        </w:tc>
      </w:tr>
      <w:tr w14:paraId="427F4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3A42C6">
            <w:pPr>
              <w:keepNext w:val="0"/>
              <w:keepLines w:val="0"/>
              <w:widowControl/>
              <w:suppressLineNumbers w:val="0"/>
              <w:jc w:val="left"/>
            </w:pPr>
            <w:r>
              <w:rPr>
                <w:rFonts w:ascii="SimSun" w:hAnsi="SimSun" w:eastAsia="SimSun" w:cs="SimSun"/>
                <w:kern w:val="0"/>
                <w:sz w:val="24"/>
                <w:szCs w:val="24"/>
                <w:lang w:val="en-US" w:eastAsia="zh-CN" w:bidi="ar"/>
              </w:rPr>
              <w:t>task_id</w:t>
            </w:r>
          </w:p>
        </w:tc>
        <w:tc>
          <w:tcPr>
            <w:tcW w:w="0" w:type="auto"/>
            <w:shd w:val="clear"/>
            <w:vAlign w:val="center"/>
          </w:tcPr>
          <w:p w14:paraId="4823BA1C">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0A169B8A">
            <w:pPr>
              <w:keepNext w:val="0"/>
              <w:keepLines w:val="0"/>
              <w:widowControl/>
              <w:suppressLineNumbers w:val="0"/>
              <w:jc w:val="left"/>
            </w:pPr>
            <w:r>
              <w:rPr>
                <w:rFonts w:ascii="SimSun" w:hAnsi="SimSun" w:eastAsia="SimSun" w:cs="SimSun"/>
                <w:kern w:val="0"/>
                <w:sz w:val="24"/>
                <w:szCs w:val="24"/>
                <w:lang w:val="en-US" w:eastAsia="zh-CN" w:bidi="ar"/>
              </w:rPr>
              <w:t>Foreign key referencing the task that missed its SLA.</w:t>
            </w:r>
          </w:p>
        </w:tc>
      </w:tr>
      <w:tr w14:paraId="2789D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9B593F">
            <w:pPr>
              <w:keepNext w:val="0"/>
              <w:keepLines w:val="0"/>
              <w:widowControl/>
              <w:suppressLineNumbers w:val="0"/>
              <w:jc w:val="left"/>
            </w:pPr>
            <w:r>
              <w:rPr>
                <w:rFonts w:ascii="SimSun" w:hAnsi="SimSun" w:eastAsia="SimSun" w:cs="SimSun"/>
                <w:kern w:val="0"/>
                <w:sz w:val="24"/>
                <w:szCs w:val="24"/>
                <w:lang w:val="en-US" w:eastAsia="zh-CN" w:bidi="ar"/>
              </w:rPr>
              <w:t>execution_date</w:t>
            </w:r>
          </w:p>
        </w:tc>
        <w:tc>
          <w:tcPr>
            <w:tcW w:w="0" w:type="auto"/>
            <w:shd w:val="clear"/>
            <w:vAlign w:val="center"/>
          </w:tcPr>
          <w:p w14:paraId="04C7C343">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45564BC0">
            <w:pPr>
              <w:keepNext w:val="0"/>
              <w:keepLines w:val="0"/>
              <w:widowControl/>
              <w:suppressLineNumbers w:val="0"/>
              <w:jc w:val="left"/>
            </w:pPr>
            <w:r>
              <w:rPr>
                <w:rFonts w:ascii="SimSun" w:hAnsi="SimSun" w:eastAsia="SimSun" w:cs="SimSun"/>
                <w:kern w:val="0"/>
                <w:sz w:val="24"/>
                <w:szCs w:val="24"/>
                <w:lang w:val="en-US" w:eastAsia="zh-CN" w:bidi="ar"/>
              </w:rPr>
              <w:t>The execution date of the task that missed the SLA.</w:t>
            </w:r>
          </w:p>
        </w:tc>
      </w:tr>
      <w:tr w14:paraId="12FF9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48E867">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6B5B09D9">
            <w:pPr>
              <w:keepNext w:val="0"/>
              <w:keepLines w:val="0"/>
              <w:widowControl/>
              <w:suppressLineNumbers w:val="0"/>
              <w:jc w:val="left"/>
            </w:pPr>
            <w:r>
              <w:rPr>
                <w:rFonts w:ascii="SimSun" w:hAnsi="SimSun" w:eastAsia="SimSun" w:cs="SimSun"/>
                <w:kern w:val="0"/>
                <w:sz w:val="24"/>
                <w:szCs w:val="24"/>
                <w:lang w:val="en-US" w:eastAsia="zh-CN" w:bidi="ar"/>
              </w:rPr>
              <w:t>TIMESTAMP</w:t>
            </w:r>
          </w:p>
        </w:tc>
        <w:tc>
          <w:tcPr>
            <w:tcW w:w="0" w:type="auto"/>
            <w:shd w:val="clear"/>
            <w:vAlign w:val="center"/>
          </w:tcPr>
          <w:p w14:paraId="6E404899">
            <w:pPr>
              <w:keepNext w:val="0"/>
              <w:keepLines w:val="0"/>
              <w:widowControl/>
              <w:suppressLineNumbers w:val="0"/>
              <w:jc w:val="left"/>
            </w:pPr>
            <w:r>
              <w:rPr>
                <w:rFonts w:ascii="SimSun" w:hAnsi="SimSun" w:eastAsia="SimSun" w:cs="SimSun"/>
                <w:kern w:val="0"/>
                <w:sz w:val="24"/>
                <w:szCs w:val="24"/>
                <w:lang w:val="en-US" w:eastAsia="zh-CN" w:bidi="ar"/>
              </w:rPr>
              <w:t>The time when the SLA was missed.</w:t>
            </w:r>
          </w:p>
        </w:tc>
      </w:tr>
    </w:tbl>
    <w:p w14:paraId="64DA356E">
      <w:pPr>
        <w:pStyle w:val="4"/>
        <w:keepNext w:val="0"/>
        <w:keepLines w:val="0"/>
        <w:widowControl/>
        <w:suppressLineNumbers w:val="0"/>
      </w:pPr>
      <w:r>
        <w:t xml:space="preserve">10. </w:t>
      </w:r>
      <w:r>
        <w:rPr>
          <w:rStyle w:val="35"/>
          <w:b/>
          <w:bCs/>
        </w:rPr>
        <w:t>pool</w:t>
      </w:r>
    </w:p>
    <w:p w14:paraId="764A374B">
      <w:pPr>
        <w:pStyle w:val="34"/>
        <w:keepNext w:val="0"/>
        <w:keepLines w:val="0"/>
        <w:widowControl/>
        <w:suppressLineNumbers w:val="0"/>
      </w:pPr>
      <w:r>
        <w:t>This table manages resource pools, which allow users to limit parallel execution by task type.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1500"/>
        <w:gridCol w:w="4635"/>
      </w:tblGrid>
      <w:tr w14:paraId="51819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B63377F">
            <w:pPr>
              <w:keepNext w:val="0"/>
              <w:keepLines w:val="0"/>
              <w:widowControl/>
              <w:suppressLineNumbers w:val="0"/>
              <w:jc w:val="center"/>
              <w:rPr>
                <w:b/>
                <w:bCs/>
              </w:rPr>
            </w:pPr>
            <w:r>
              <w:rPr>
                <w:rFonts w:ascii="SimSun" w:hAnsi="SimSun" w:eastAsia="SimSun" w:cs="SimSun"/>
                <w:b/>
                <w:bCs/>
                <w:kern w:val="0"/>
                <w:sz w:val="24"/>
                <w:szCs w:val="24"/>
                <w:lang w:val="en-US" w:eastAsia="zh-CN" w:bidi="ar"/>
              </w:rPr>
              <w:t>Column</w:t>
            </w:r>
          </w:p>
        </w:tc>
        <w:tc>
          <w:tcPr>
            <w:tcW w:w="0" w:type="auto"/>
            <w:shd w:val="clear"/>
            <w:vAlign w:val="center"/>
          </w:tcPr>
          <w:p w14:paraId="6FA6B292">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09E83400">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68E7D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9A6490">
            <w:pPr>
              <w:keepNext w:val="0"/>
              <w:keepLines w:val="0"/>
              <w:widowControl/>
              <w:suppressLineNumbers w:val="0"/>
              <w:jc w:val="left"/>
            </w:pPr>
            <w:r>
              <w:rPr>
                <w:rFonts w:ascii="SimSun" w:hAnsi="SimSun" w:eastAsia="SimSun" w:cs="SimSun"/>
                <w:kern w:val="0"/>
                <w:sz w:val="24"/>
                <w:szCs w:val="24"/>
                <w:lang w:val="en-US" w:eastAsia="zh-CN" w:bidi="ar"/>
              </w:rPr>
              <w:t>id</w:t>
            </w:r>
          </w:p>
        </w:tc>
        <w:tc>
          <w:tcPr>
            <w:tcW w:w="0" w:type="auto"/>
            <w:shd w:val="clear"/>
            <w:vAlign w:val="center"/>
          </w:tcPr>
          <w:p w14:paraId="7DB7CF40">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0EE7A657">
            <w:pPr>
              <w:keepNext w:val="0"/>
              <w:keepLines w:val="0"/>
              <w:widowControl/>
              <w:suppressLineNumbers w:val="0"/>
              <w:jc w:val="left"/>
            </w:pPr>
            <w:r>
              <w:rPr>
                <w:rFonts w:ascii="SimSun" w:hAnsi="SimSun" w:eastAsia="SimSun" w:cs="SimSun"/>
                <w:kern w:val="0"/>
                <w:sz w:val="24"/>
                <w:szCs w:val="24"/>
                <w:lang w:val="en-US" w:eastAsia="zh-CN" w:bidi="ar"/>
              </w:rPr>
              <w:t>Primary key for the pool entry.</w:t>
            </w:r>
          </w:p>
        </w:tc>
      </w:tr>
      <w:tr w14:paraId="21BE1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59CF2E">
            <w:pPr>
              <w:keepNext w:val="0"/>
              <w:keepLines w:val="0"/>
              <w:widowControl/>
              <w:suppressLineNumbers w:val="0"/>
              <w:jc w:val="left"/>
            </w:pPr>
            <w:r>
              <w:rPr>
                <w:rFonts w:ascii="SimSun" w:hAnsi="SimSun" w:eastAsia="SimSun" w:cs="SimSun"/>
                <w:kern w:val="0"/>
                <w:sz w:val="24"/>
                <w:szCs w:val="24"/>
                <w:lang w:val="en-US" w:eastAsia="zh-CN" w:bidi="ar"/>
              </w:rPr>
              <w:t>pool</w:t>
            </w:r>
          </w:p>
        </w:tc>
        <w:tc>
          <w:tcPr>
            <w:tcW w:w="0" w:type="auto"/>
            <w:shd w:val="clear"/>
            <w:vAlign w:val="center"/>
          </w:tcPr>
          <w:p w14:paraId="612397B9">
            <w:pPr>
              <w:keepNext w:val="0"/>
              <w:keepLines w:val="0"/>
              <w:widowControl/>
              <w:suppressLineNumbers w:val="0"/>
              <w:jc w:val="left"/>
            </w:pPr>
            <w:r>
              <w:rPr>
                <w:rFonts w:ascii="SimSun" w:hAnsi="SimSun" w:eastAsia="SimSun" w:cs="SimSun"/>
                <w:kern w:val="0"/>
                <w:sz w:val="24"/>
                <w:szCs w:val="24"/>
                <w:lang w:val="en-US" w:eastAsia="zh-CN" w:bidi="ar"/>
              </w:rPr>
              <w:t>VARCHAR(250)</w:t>
            </w:r>
          </w:p>
        </w:tc>
        <w:tc>
          <w:tcPr>
            <w:tcW w:w="0" w:type="auto"/>
            <w:shd w:val="clear"/>
            <w:vAlign w:val="center"/>
          </w:tcPr>
          <w:p w14:paraId="481F31C6">
            <w:pPr>
              <w:keepNext w:val="0"/>
              <w:keepLines w:val="0"/>
              <w:widowControl/>
              <w:suppressLineNumbers w:val="0"/>
              <w:jc w:val="left"/>
            </w:pPr>
            <w:r>
              <w:rPr>
                <w:rFonts w:ascii="SimSun" w:hAnsi="SimSun" w:eastAsia="SimSun" w:cs="SimSun"/>
                <w:kern w:val="0"/>
                <w:sz w:val="24"/>
                <w:szCs w:val="24"/>
                <w:lang w:val="en-US" w:eastAsia="zh-CN" w:bidi="ar"/>
              </w:rPr>
              <w:t>The name of the resource pool.</w:t>
            </w:r>
          </w:p>
        </w:tc>
      </w:tr>
      <w:tr w14:paraId="7CBEC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915030">
            <w:pPr>
              <w:keepNext w:val="0"/>
              <w:keepLines w:val="0"/>
              <w:widowControl/>
              <w:suppressLineNumbers w:val="0"/>
              <w:jc w:val="left"/>
            </w:pPr>
            <w:r>
              <w:rPr>
                <w:rFonts w:ascii="SimSun" w:hAnsi="SimSun" w:eastAsia="SimSun" w:cs="SimSun"/>
                <w:kern w:val="0"/>
                <w:sz w:val="24"/>
                <w:szCs w:val="24"/>
                <w:lang w:val="en-US" w:eastAsia="zh-CN" w:bidi="ar"/>
              </w:rPr>
              <w:t>slots</w:t>
            </w:r>
          </w:p>
        </w:tc>
        <w:tc>
          <w:tcPr>
            <w:tcW w:w="0" w:type="auto"/>
            <w:shd w:val="clear"/>
            <w:vAlign w:val="center"/>
          </w:tcPr>
          <w:p w14:paraId="2DE9847A">
            <w:pPr>
              <w:keepNext w:val="0"/>
              <w:keepLines w:val="0"/>
              <w:widowControl/>
              <w:suppressLineNumbers w:val="0"/>
              <w:jc w:val="left"/>
            </w:pPr>
            <w:r>
              <w:rPr>
                <w:rFonts w:ascii="SimSun" w:hAnsi="SimSun" w:eastAsia="SimSun" w:cs="SimSun"/>
                <w:kern w:val="0"/>
                <w:sz w:val="24"/>
                <w:szCs w:val="24"/>
                <w:lang w:val="en-US" w:eastAsia="zh-CN" w:bidi="ar"/>
              </w:rPr>
              <w:t>INTEGER</w:t>
            </w:r>
          </w:p>
        </w:tc>
        <w:tc>
          <w:tcPr>
            <w:tcW w:w="0" w:type="auto"/>
            <w:shd w:val="clear"/>
            <w:vAlign w:val="center"/>
          </w:tcPr>
          <w:p w14:paraId="5FC7D7E2">
            <w:pPr>
              <w:keepNext w:val="0"/>
              <w:keepLines w:val="0"/>
              <w:widowControl/>
              <w:suppressLineNumbers w:val="0"/>
              <w:jc w:val="left"/>
            </w:pPr>
            <w:r>
              <w:rPr>
                <w:rFonts w:ascii="SimSun" w:hAnsi="SimSun" w:eastAsia="SimSun" w:cs="SimSun"/>
                <w:kern w:val="0"/>
                <w:sz w:val="24"/>
                <w:szCs w:val="24"/>
                <w:lang w:val="en-US" w:eastAsia="zh-CN" w:bidi="ar"/>
              </w:rPr>
              <w:t>Number of available slots in the pool.</w:t>
            </w:r>
          </w:p>
        </w:tc>
      </w:tr>
      <w:tr w14:paraId="69F24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541F7F">
            <w:pPr>
              <w:keepNext w:val="0"/>
              <w:keepLines w:val="0"/>
              <w:widowControl/>
              <w:suppressLineNumbers w:val="0"/>
              <w:jc w:val="left"/>
            </w:pPr>
            <w:r>
              <w:rPr>
                <w:rFonts w:ascii="SimSun" w:hAnsi="SimSun" w:eastAsia="SimSun" w:cs="SimSun"/>
                <w:kern w:val="0"/>
                <w:sz w:val="24"/>
                <w:szCs w:val="24"/>
                <w:lang w:val="en-US" w:eastAsia="zh-CN" w:bidi="ar"/>
              </w:rPr>
              <w:t>description</w:t>
            </w:r>
          </w:p>
        </w:tc>
        <w:tc>
          <w:tcPr>
            <w:tcW w:w="0" w:type="auto"/>
            <w:shd w:val="clear"/>
            <w:vAlign w:val="center"/>
          </w:tcPr>
          <w:p w14:paraId="4F9D542F">
            <w:pPr>
              <w:keepNext w:val="0"/>
              <w:keepLines w:val="0"/>
              <w:widowControl/>
              <w:suppressLineNumbers w:val="0"/>
              <w:jc w:val="left"/>
            </w:pPr>
            <w:r>
              <w:rPr>
                <w:rFonts w:ascii="SimSun" w:hAnsi="SimSun" w:eastAsia="SimSun" w:cs="SimSun"/>
                <w:kern w:val="0"/>
                <w:sz w:val="24"/>
                <w:szCs w:val="24"/>
                <w:lang w:val="en-US" w:eastAsia="zh-CN" w:bidi="ar"/>
              </w:rPr>
              <w:t>VARCHAR(500)</w:t>
            </w:r>
          </w:p>
        </w:tc>
        <w:tc>
          <w:tcPr>
            <w:tcW w:w="0" w:type="auto"/>
            <w:shd w:val="clear"/>
            <w:vAlign w:val="center"/>
          </w:tcPr>
          <w:p w14:paraId="4ED204FC">
            <w:pPr>
              <w:keepNext w:val="0"/>
              <w:keepLines w:val="0"/>
              <w:widowControl/>
              <w:suppressLineNumbers w:val="0"/>
              <w:jc w:val="left"/>
            </w:pPr>
            <w:r>
              <w:rPr>
                <w:rFonts w:ascii="SimSun" w:hAnsi="SimSun" w:eastAsia="SimSun" w:cs="SimSun"/>
                <w:kern w:val="0"/>
                <w:sz w:val="24"/>
                <w:szCs w:val="24"/>
                <w:lang w:val="en-US" w:eastAsia="zh-CN" w:bidi="ar"/>
              </w:rPr>
              <w:t>Description of the pool’s purpose.</w:t>
            </w:r>
          </w:p>
        </w:tc>
      </w:tr>
    </w:tbl>
    <w:p w14:paraId="2AD33A7A">
      <w:pPr>
        <w:rPr>
          <w:rFonts w:hint="default"/>
          <w:lang w:val="en-IN"/>
        </w:rPr>
      </w:pPr>
    </w:p>
    <w:p w14:paraId="56DA5C7B">
      <w:r>
        <w:t>4. Executor</w:t>
      </w:r>
    </w:p>
    <w:p w14:paraId="717B6C57">
      <w:r>
        <w:t xml:space="preserve">   - The Executor is responsible for running the tasks in the DAGs. There are several types of executors:</w:t>
      </w:r>
      <w:r>
        <w:br w:type="textWrapping"/>
      </w:r>
      <w:r>
        <w:t xml:space="preserve">     - LocalExecutor: Runs tasks on the same machine where Airflow is running.</w:t>
      </w:r>
      <w:r>
        <w:br w:type="textWrapping"/>
      </w:r>
      <w:r>
        <w:t xml:space="preserve">     - CeleryExecutor: Distributes tasks across multiple worker nodes.</w:t>
      </w:r>
      <w:r>
        <w:br w:type="textWrapping"/>
      </w:r>
      <w:r>
        <w:t xml:space="preserve">     - KubernetesExecutor: Dynamically creates Kubernetes Pods to run tasks.</w:t>
      </w:r>
    </w:p>
    <w:p w14:paraId="098804AB">
      <w:r>
        <w:t>5. Worker Nodes</w:t>
      </w:r>
    </w:p>
    <w:p w14:paraId="0BA44502">
      <w:r>
        <w:t xml:space="preserve">   - Worker nodes (or workers) are responsible for executing tasks. When tasks are ready to be executed, they are dispatched to worker nodes, which can be local processes or distributed workers in a Kubernetes cluster or Celery.</w:t>
      </w:r>
    </w:p>
    <w:p w14:paraId="44667C6A">
      <w:pPr>
        <w:pStyle w:val="2"/>
      </w:pPr>
      <w:r>
        <w:t>2. Integrating Apache Spark with Airflow</w:t>
      </w:r>
    </w:p>
    <w:p w14:paraId="37C2DA2C">
      <w:pPr>
        <w:pStyle w:val="3"/>
      </w:pPr>
      <w:r>
        <w:t>Explanation of Spark Integration</w:t>
      </w:r>
    </w:p>
    <w:p w14:paraId="2A2F79C6">
      <w:r>
        <w:t>To execute tasks using Apache Spark, you can leverage the SparkSubmitOperator in Airflow. Instead of using Airflow workers to process data, the SparkSubmitOperator submits tasks to an external Spark cluster, which then handles the data processing.</w:t>
      </w:r>
    </w:p>
    <w:p w14:paraId="4234DBB0">
      <w:pPr>
        <w:pStyle w:val="3"/>
      </w:pPr>
      <w:r>
        <w:t>Required Configuration Changes for Spark Integration</w:t>
      </w:r>
    </w:p>
    <w:p w14:paraId="332945BA">
      <w:r>
        <w:t>1. Airflow DAG</w:t>
      </w:r>
    </w:p>
    <w:p w14:paraId="5003AF12">
      <w:r>
        <w:t xml:space="preserve">   - The SparkSubmitOperator needs to be used in the DAG to submit jobs to the Spark cluster. Here’s an example of a Spark job defined in a DAG:</w:t>
      </w:r>
    </w:p>
    <w:p w14:paraId="5A3F786D">
      <w:r>
        <w:t>from airflow import DAG</w:t>
      </w:r>
      <w:r>
        <w:br w:type="textWrapping"/>
      </w:r>
      <w:r>
        <w:t>from airflow.providers.apache.spark.operators.spark_submit import SparkSubmitOperator</w:t>
      </w:r>
      <w:r>
        <w:br w:type="textWrapping"/>
      </w:r>
      <w:r>
        <w:t>from datetime import datetime</w:t>
      </w:r>
      <w:r>
        <w:br w:type="textWrapping"/>
      </w:r>
      <w:r>
        <w:br w:type="textWrapping"/>
      </w:r>
      <w:r>
        <w:t>default_args = {</w:t>
      </w:r>
      <w:r>
        <w:br w:type="textWrapping"/>
      </w:r>
      <w:r>
        <w:t xml:space="preserve">    'start_date': datetime(2023, 9, 1),</w:t>
      </w:r>
      <w:r>
        <w:br w:type="textWrapping"/>
      </w:r>
      <w:r>
        <w:t xml:space="preserve">    'catchup': False,</w:t>
      </w:r>
      <w:r>
        <w:br w:type="textWrapping"/>
      </w:r>
      <w:r>
        <w:t>}</w:t>
      </w:r>
      <w:r>
        <w:br w:type="textWrapping"/>
      </w:r>
      <w:r>
        <w:br w:type="textWrapping"/>
      </w:r>
      <w:r>
        <w:t>dag = DAG(</w:t>
      </w:r>
      <w:r>
        <w:br w:type="textWrapping"/>
      </w:r>
      <w:r>
        <w:t xml:space="preserve">    'spark_job_dag',</w:t>
      </w:r>
      <w:r>
        <w:br w:type="textWrapping"/>
      </w:r>
      <w:r>
        <w:t xml:space="preserve">    default_args=default_args,</w:t>
      </w:r>
      <w:r>
        <w:br w:type="textWrapping"/>
      </w:r>
      <w:r>
        <w:t xml:space="preserve">    schedule_interval='@daily',</w:t>
      </w:r>
      <w:r>
        <w:br w:type="textWrapping"/>
      </w:r>
      <w:r>
        <w:t>)</w:t>
      </w:r>
      <w:r>
        <w:br w:type="textWrapping"/>
      </w:r>
      <w:r>
        <w:br w:type="textWrapping"/>
      </w:r>
      <w:r>
        <w:t>spark_task = SparkSubmitOperator(</w:t>
      </w:r>
      <w:r>
        <w:br w:type="textWrapping"/>
      </w:r>
      <w:r>
        <w:t xml:space="preserve">    task_id='spark_submit_job',</w:t>
      </w:r>
      <w:r>
        <w:br w:type="textWrapping"/>
      </w:r>
      <w:r>
        <w:t xml:space="preserve">    application='local:///opt/spark/examples/jars/spark-examples_2.11-2.4.5.jar',</w:t>
      </w:r>
      <w:r>
        <w:br w:type="textWrapping"/>
      </w:r>
      <w:r>
        <w:t xml:space="preserve">    conn_id='spark_default',</w:t>
      </w:r>
      <w:r>
        <w:br w:type="textWrapping"/>
      </w:r>
      <w:r>
        <w:t xml:space="preserve">    verbose=True,</w:t>
      </w:r>
      <w:r>
        <w:br w:type="textWrapping"/>
      </w:r>
      <w:r>
        <w:t xml:space="preserve">    conf={</w:t>
      </w:r>
      <w:r>
        <w:br w:type="textWrapping"/>
      </w:r>
      <w:r>
        <w:t xml:space="preserve">        'spark.executor.memory': '4g',</w:t>
      </w:r>
      <w:r>
        <w:br w:type="textWrapping"/>
      </w:r>
      <w:r>
        <w:t xml:space="preserve">        'spark.executor.instances': '2',</w:t>
      </w:r>
      <w:r>
        <w:br w:type="textWrapping"/>
      </w:r>
      <w:r>
        <w:t xml:space="preserve">        'spark.master': 'spark://&lt;your-spark-master-url&gt;',</w:t>
      </w:r>
      <w:r>
        <w:br w:type="textWrapping"/>
      </w:r>
      <w:r>
        <w:t xml:space="preserve">    },</w:t>
      </w:r>
      <w:r>
        <w:br w:type="textWrapping"/>
      </w:r>
      <w:r>
        <w:t xml:space="preserve">    dag=dag,</w:t>
      </w:r>
      <w:r>
        <w:br w:type="textWrapping"/>
      </w:r>
      <w:r>
        <w:t>)</w:t>
      </w:r>
      <w:r>
        <w:br w:type="textWrapping"/>
      </w:r>
      <w:r>
        <w:br w:type="textWrapping"/>
      </w:r>
      <w:r>
        <w:t>spark_task</w:t>
      </w:r>
    </w:p>
    <w:p w14:paraId="2E101A1E">
      <w:r>
        <w:t>2. Airflow Connection</w:t>
      </w:r>
    </w:p>
    <w:p w14:paraId="077F4C3B">
      <w:r>
        <w:t xml:space="preserve">   - Set up a connection in Airflow for Spark (spark_default). This can be done via the Airflow UI under Admin &gt; Connections or in the values.yaml file during deployment.</w:t>
      </w:r>
      <w:r>
        <w:br w:type="textWrapping"/>
      </w:r>
      <w:r>
        <w:br w:type="textWrapping"/>
      </w:r>
      <w:r>
        <w:t>Example:</w:t>
      </w:r>
      <w:r>
        <w:br w:type="textWrapping"/>
      </w:r>
      <w:r>
        <w:t>connections:</w:t>
      </w:r>
      <w:r>
        <w:br w:type="textWrapping"/>
      </w:r>
      <w:r>
        <w:t xml:space="preserve">  - id: spark_default</w:t>
      </w:r>
      <w:r>
        <w:br w:type="textWrapping"/>
      </w:r>
      <w:r>
        <w:t xml:space="preserve">    type: spark</w:t>
      </w:r>
      <w:r>
        <w:br w:type="textWrapping"/>
      </w:r>
      <w:r>
        <w:t xml:space="preserve">    host: spark://&lt;your-spark-master-url&gt;</w:t>
      </w:r>
      <w:r>
        <w:br w:type="textWrapping"/>
      </w:r>
      <w:r>
        <w:t xml:space="preserve">    port: 7077</w:t>
      </w:r>
      <w:r>
        <w:br w:type="textWrapping"/>
      </w:r>
    </w:p>
    <w:p w14:paraId="77332100">
      <w:pPr>
        <w:pStyle w:val="2"/>
      </w:pPr>
      <w:r>
        <w:t>3. Deploying Airflow in Kubernetes using Helm</w:t>
      </w:r>
    </w:p>
    <w:p w14:paraId="3DA26699">
      <w:r>
        <w:t>Step-by-Step Procedure for Airflow Deployment</w:t>
      </w:r>
    </w:p>
    <w:p w14:paraId="34B6636E">
      <w:pPr>
        <w:pStyle w:val="3"/>
      </w:pPr>
      <w:r>
        <w:t>1. Add the Apache Airflow Helm Repository</w:t>
      </w:r>
    </w:p>
    <w:p w14:paraId="1DA4AA75">
      <w:pPr>
        <w:rPr>
          <w:rFonts w:hint="default"/>
          <w:lang w:val="en-IN"/>
        </w:rPr>
      </w:pPr>
      <w:r>
        <w:br w:type="textWrapping"/>
      </w:r>
      <w:r>
        <w:t>helm repo add apache-airflow https://airflow.apache.org</w:t>
      </w:r>
      <w:r>
        <w:br w:type="textWrapping"/>
      </w:r>
      <w:r>
        <w:t>helm repo update</w:t>
      </w:r>
      <w:r>
        <w:br w:type="textWrapping"/>
      </w:r>
    </w:p>
    <w:p w14:paraId="26CADC0A">
      <w:pPr>
        <w:pStyle w:val="3"/>
      </w:pPr>
      <w:r>
        <w:t>2. Create a Namespace for Airflow</w:t>
      </w:r>
    </w:p>
    <w:p w14:paraId="20B87FDF">
      <w:pPr>
        <w:rPr>
          <w:rFonts w:hint="default"/>
          <w:lang w:val="en-IN"/>
        </w:rPr>
      </w:pPr>
      <w:r>
        <w:br w:type="textWrapping"/>
      </w:r>
      <w:r>
        <w:t>kubectl create namespace airflow</w:t>
      </w:r>
      <w:r>
        <w:br w:type="textWrapping"/>
      </w:r>
    </w:p>
    <w:p w14:paraId="370D7317">
      <w:pPr>
        <w:pStyle w:val="3"/>
      </w:pPr>
      <w:r>
        <w:t>3. Deploy Airflow using Helm</w:t>
      </w:r>
    </w:p>
    <w:p w14:paraId="11047661">
      <w:pPr>
        <w:rPr>
          <w:rFonts w:hint="default"/>
          <w:lang w:val="en-IN"/>
        </w:rPr>
      </w:pPr>
      <w:r>
        <w:br w:type="textWrapping"/>
      </w:r>
      <w:r>
        <w:t>helm install airflow apache-airflow/airflow --namespace airflow</w:t>
      </w:r>
      <w:r>
        <w:br w:type="textWrapping"/>
      </w:r>
    </w:p>
    <w:p w14:paraId="782CF9A3">
      <w:pPr>
        <w:pStyle w:val="3"/>
      </w:pPr>
      <w:r>
        <w:t>Required Configuration Changes for Spark Integration</w:t>
      </w:r>
    </w:p>
    <w:p w14:paraId="6536F0CD">
      <w:r>
        <w:t>1. Configure the KubernetesExecutor</w:t>
      </w:r>
      <w:r>
        <w:br w:type="textWrapping"/>
      </w:r>
      <w:r>
        <w:br w:type="textWrapping"/>
      </w:r>
      <w:r>
        <w:t>Modify the values.yaml to use KubernetesExecutor for dynamic scaling of worker nodes in Kubernetes:</w:t>
      </w:r>
      <w:r>
        <w:br w:type="textWrapping"/>
      </w:r>
      <w:r>
        <w:t>yaml</w:t>
      </w:r>
      <w:r>
        <w:br w:type="textWrapping"/>
      </w:r>
      <w:r>
        <w:t>executor: KubernetesExecutor</w:t>
      </w:r>
      <w:r>
        <w:br w:type="textWrapping"/>
      </w:r>
      <w:r>
        <w:t>config:</w:t>
      </w:r>
      <w:r>
        <w:br w:type="textWrapping"/>
      </w:r>
      <w:r>
        <w:t xml:space="preserve">  AIRFLOW__CORE__EXECUTOR: KubernetesExecutor</w:t>
      </w:r>
      <w:r>
        <w:br w:type="textWrapping"/>
      </w:r>
      <w:r>
        <w:t xml:space="preserve">  AIRFLOW__KUBERNETES__NAMESPACE: "airflow"</w:t>
      </w:r>
      <w:r>
        <w:br w:type="textWrapping"/>
      </w:r>
      <w:r>
        <w:t xml:space="preserve">  AIRFLOW__KUBERNETES__WORKER_CONTAINER_REPOSITORY: "apache/airflow"</w:t>
      </w:r>
      <w:r>
        <w:br w:type="textWrapping"/>
      </w:r>
      <w:r>
        <w:t xml:space="preserve">  AIRFLOW__KUBERNETES__WORKER_CONTAINER_TAG: "2.0.0"</w:t>
      </w:r>
      <w:r>
        <w:br w:type="textWrapping"/>
      </w:r>
      <w:r>
        <w:t xml:space="preserve">  AIRFLOW__KUBERNETES__WORKER_SERVICE_ACCOUNT_NAME: "airflow-worker"</w:t>
      </w:r>
      <w:r>
        <w:br w:type="textWrapping"/>
      </w:r>
      <w:r>
        <w:br w:type="textWrapping"/>
      </w:r>
    </w:p>
    <w:p w14:paraId="09F7A2CE">
      <w:r>
        <w:t>2. Spark Cluster Connection</w:t>
      </w:r>
      <w:r>
        <w:br w:type="textWrapping"/>
      </w:r>
      <w:r>
        <w:br w:type="textWrapping"/>
      </w:r>
      <w:r>
        <w:t>Add the Spark cluster connection (spark_default) to the Helm chart configuration:</w:t>
      </w:r>
      <w:r>
        <w:br w:type="textWrapping"/>
      </w:r>
      <w:r>
        <w:t>yaml</w:t>
      </w:r>
      <w:r>
        <w:br w:type="textWrapping"/>
      </w:r>
      <w:r>
        <w:t>connections:</w:t>
      </w:r>
      <w:r>
        <w:br w:type="textWrapping"/>
      </w:r>
      <w:r>
        <w:t xml:space="preserve">  - id: spark_default</w:t>
      </w:r>
      <w:r>
        <w:br w:type="textWrapping"/>
      </w:r>
      <w:r>
        <w:t xml:space="preserve">    type: spark</w:t>
      </w:r>
      <w:r>
        <w:br w:type="textWrapping"/>
      </w:r>
      <w:r>
        <w:t xml:space="preserve">    host: spark://&lt;your-spark-master-url&gt;</w:t>
      </w:r>
      <w:r>
        <w:br w:type="textWrapping"/>
      </w:r>
      <w:r>
        <w:t xml:space="preserve">    port: 7077</w:t>
      </w:r>
      <w:r>
        <w:br w:type="textWrapping"/>
      </w:r>
      <w:r>
        <w:br w:type="textWrapping"/>
      </w:r>
    </w:p>
    <w:p w14:paraId="37123713">
      <w:r>
        <w:t>3. Deploy Airflow with Custom Configurations</w:t>
      </w:r>
      <w:r>
        <w:br w:type="textWrapping"/>
      </w:r>
      <w:r>
        <w:br w:type="textWrapping"/>
      </w:r>
      <w:r>
        <w:t>Apply the custom configurations during Helm deployment:</w:t>
      </w:r>
      <w:r>
        <w:br w:type="textWrapping"/>
      </w:r>
      <w:r>
        <w:br w:type="textWrapping"/>
      </w:r>
      <w:r>
        <w:t>helm upgrade airflow apache-airflow/airflow --namespace airflow -f values.yaml</w:t>
      </w:r>
      <w:r>
        <w:br w:type="textWrapping"/>
      </w:r>
      <w:r>
        <w:br w:type="textWrapping"/>
      </w:r>
    </w:p>
    <w:p w14:paraId="1BE7BA90">
      <w:r>
        <w:t>4. Expose Airflow Web UI</w:t>
      </w:r>
      <w:r>
        <w:br w:type="textWrapping"/>
      </w:r>
      <w:r>
        <w:br w:type="textWrapping"/>
      </w:r>
      <w:r>
        <w:t>Configure Airflow Web Server as a LoadBalancer in values.yaml to expose the UI externally:</w:t>
      </w:r>
      <w:r>
        <w:br w:type="textWrapping"/>
      </w:r>
      <w:r>
        <w:t>yaml</w:t>
      </w:r>
      <w:r>
        <w:br w:type="textWrapping"/>
      </w:r>
      <w:r>
        <w:t>web:</w:t>
      </w:r>
      <w:r>
        <w:br w:type="textWrapping"/>
      </w:r>
      <w:r>
        <w:t xml:space="preserve">  service:</w:t>
      </w:r>
      <w:r>
        <w:br w:type="textWrapping"/>
      </w:r>
      <w:r>
        <w:t xml:space="preserve">    type: LoadBalancer</w:t>
      </w:r>
      <w:r>
        <w:br w:type="textWrapping"/>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1AE3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srikanth sam</cp:lastModifiedBy>
  <dcterms:modified xsi:type="dcterms:W3CDTF">2024-09-18T04:55:19Z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7BE90ACBE42445AFA887053AF987A3A9_12</vt:lpwstr>
  </property>
</Properties>
</file>